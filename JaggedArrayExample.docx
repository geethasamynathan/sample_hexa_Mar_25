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Jagged Array Real-World Example in C#</w:t>
      </w:r>
    </w:p>
    <w:p>
      <w:r>
        <w:t>🔷 Scenario:</w:t>
        <w:br/>
        <w:t>Suppose you're building a simple app for a school, where each class can have a different number of students. You want to store the names of students in each class. Since each class can have a different number of students, a jagged array is a perfect fit.</w:t>
      </w:r>
    </w:p>
    <w:p>
      <w:pPr>
        <w:pStyle w:val="Heading2"/>
      </w:pPr>
      <w:r>
        <w:t>✅ Code Example:</w:t>
      </w:r>
    </w:p>
    <w:p>
      <w: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Console.Write("Enter number of classes: ");</w:t>
        <w:br/>
        <w:t xml:space="preserve">        int numClasses = int.Parse(Console.ReadLine());</w:t>
        <w:br/>
        <w:br/>
        <w:t xml:space="preserve">        string[][] school = new string[numClasses][];</w:t>
        <w:br/>
        <w:br/>
        <w:t xml:space="preserve">        for (int i = 0; i &lt; numClasses; i++)</w:t>
        <w:br/>
        <w:t xml:space="preserve">        {</w:t>
        <w:br/>
        <w:t xml:space="preserve">            Console.Write($"Enter number of students in class {i + 1}: ");</w:t>
        <w:br/>
        <w:t xml:space="preserve">            int numStudents = int.Parse(Console.ReadLine());</w:t>
        <w:br/>
        <w:br/>
        <w:t xml:space="preserve">            school[i] = new string[numStudents];</w:t>
        <w:br/>
        <w:br/>
        <w:t xml:space="preserve">            for (int j = 0; j &lt; numStudents; j++)</w:t>
        <w:br/>
        <w:t xml:space="preserve">            {</w:t>
        <w:br/>
        <w:t xml:space="preserve">                Console.Write($"Enter name of student {j + 1} in class {i + 1}: ");</w:t>
        <w:br/>
        <w:t xml:space="preserve">                school[i][j] = Console.ReadLine();</w:t>
        <w:br/>
        <w:t xml:space="preserve">            }</w:t>
        <w:br/>
        <w:t xml:space="preserve">        }</w:t>
        <w:br/>
        <w:br/>
        <w:t xml:space="preserve">        Console.WriteLine("\n--- Student List ---");</w:t>
        <w:br/>
        <w:t xml:space="preserve">        for (int i = 0; i &lt; school.Length; i++)</w:t>
        <w:br/>
        <w:t xml:space="preserve">        {</w:t>
        <w:br/>
        <w:t xml:space="preserve">            Console.WriteLine($"Class {i + 1}:");</w:t>
        <w:br/>
        <w:t xml:space="preserve">            for (int j = 0; j &lt; school[i].Length; j++)</w:t>
        <w:br/>
        <w:t xml:space="preserve">            {</w:t>
        <w:br/>
        <w:t xml:space="preserve">                Console.WriteLine($"- {school[i][j]}");</w:t>
        <w:br/>
        <w:t xml:space="preserve">            }</w:t>
        <w:br/>
        <w:t xml:space="preserve">        }</w:t>
        <w:br/>
        <w:t xml:space="preserve">    }</w:t>
        <w:br/>
        <w:t>}</w:t>
      </w:r>
    </w:p>
    <w:p>
      <w:pPr>
        <w:pStyle w:val="Heading2"/>
      </w:pPr>
      <w:r>
        <w:t>🧠 Explanation:</w:t>
      </w:r>
    </w:p>
    <w:p>
      <w:r>
        <w:t>- string[][] school is a jagged array where:</w:t>
        <w:br/>
        <w:t xml:space="preserve">  - Each element is an array of student names.</w:t>
        <w:br/>
        <w:t xml:space="preserve">  - Different classes can have different numbers of students.</w:t>
        <w:br/>
        <w:br/>
        <w:t>- User provides:</w:t>
        <w:br/>
        <w:t xml:space="preserve">  - The number of classes.</w:t>
        <w:br/>
        <w:t xml:space="preserve">  - The number of students in each class.</w:t>
        <w:br/>
        <w:t xml:space="preserve">  - Names of each student.</w:t>
        <w:br/>
        <w:br/>
        <w:t>- The outer array length is fixed (based on number of classes), but each inner array length varies based on how many students are in that class.</w:t>
      </w:r>
    </w:p>
    <w:p>
      <w:pPr>
        <w:pStyle w:val="Heading2"/>
      </w:pPr>
      <w:r>
        <w:t>🏁 Output Sample:</w:t>
      </w:r>
    </w:p>
    <w:p>
      <w:r>
        <w:t>Enter number of classes: 2</w:t>
        <w:br/>
        <w:t>Enter number of students in class 1: 2</w:t>
        <w:br/>
        <w:t>Enter name of student 1 in class 1: Alice</w:t>
        <w:br/>
        <w:t>Enter name of student 2 in class 1: Bob</w:t>
        <w:br/>
        <w:t>Enter number of students in class 2: 3</w:t>
        <w:br/>
        <w:t>Enter name of student 1 in class 2: John</w:t>
        <w:br/>
        <w:t>Enter name of student 2 in class 2: Sara</w:t>
        <w:br/>
        <w:t>Enter name of student 3 in class 2: Mike</w:t>
        <w:br/>
        <w:br/>
        <w:t>--- Student List ---</w:t>
        <w:br/>
        <w:t>Class 1:</w:t>
        <w:br/>
        <w:t>- Alice</w:t>
        <w:br/>
        <w:t>- Bob</w:t>
        <w:br/>
        <w:t>Class 2:</w:t>
        <w:br/>
        <w:t>- John</w:t>
        <w:br/>
        <w:t>- Sara</w:t>
        <w:br/>
        <w:t>- Mike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