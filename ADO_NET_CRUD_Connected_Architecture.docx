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CRUD Operations using ADO.NET Connected Architecture (C#)</w:t>
      </w:r>
    </w:p>
    <w:p>
      <w:r>
        <w:t>This document demonstrates how to perform CRUD (Create, Read, Update, Delete) operations on an Employee table using ADO.NET Connected Architecture in C#.</w:t>
        <w:br/>
      </w:r>
    </w:p>
    <w:p>
      <w:pPr>
        <w:pStyle w:val="Heading1"/>
      </w:pPr>
      <w:r>
        <w:t>SQL Table Structure</w:t>
      </w:r>
    </w:p>
    <w:p>
      <w:r>
        <w:br/>
        <w:t>CREATE TABLE Employee (</w:t>
        <w:br/>
        <w:t xml:space="preserve">    Id INT PRIMARY KEY IDENTITY,</w:t>
        <w:br/>
        <w:t xml:space="preserve">    Name NVARCHAR(100),</w:t>
        <w:br/>
        <w:t xml:space="preserve">    Department NVARCHAR(50),</w:t>
        <w:br/>
        <w:t xml:space="preserve">    Salary DECIMAL(10, 2)</w:t>
        <w:br/>
        <w:t>);</w:t>
        <w:br/>
      </w:r>
    </w:p>
    <w:p>
      <w:pPr>
        <w:pStyle w:val="Heading1"/>
      </w:pPr>
      <w:r>
        <w:t>C# Code - EmployeeCRUD Class</w:t>
      </w:r>
    </w:p>
    <w:p>
      <w:r>
        <w:br/>
        <w:t>using System;</w:t>
        <w:br/>
        <w:t>using System.Data.SqlClient;</w:t>
        <w:br/>
        <w:br/>
        <w:t>class EmployeeCRUD</w:t>
        <w:br/>
        <w:t>{</w:t>
        <w:br/>
        <w:t xml:space="preserve">    string connectionString = "Server=YOUR_SERVER;Database=YOUR_DB;Trusted_Connection=True;";</w:t>
        <w:br/>
        <w:br/>
        <w:t xml:space="preserve">    // CREATE</w:t>
        <w:br/>
        <w:t xml:space="preserve">    public void AddEmployee(string name, string department, decimal salary)</w:t>
        <w:br/>
        <w:t xml:space="preserve">    {</w:t>
        <w:br/>
        <w:t xml:space="preserve">        using (SqlConnection conn = new SqlConnection(connectionString))</w:t>
        <w:br/>
        <w:t xml:space="preserve">        {</w:t>
        <w:br/>
        <w:t xml:space="preserve">            string query = "INSERT INTO Employee (Name, Department, Salary) VALUES (@Name, @Department, @Salary)";</w:t>
        <w:br/>
        <w:t xml:space="preserve">            SqlCommand cmd = new SqlCommand(query, conn);</w:t>
        <w:br/>
        <w:t xml:space="preserve">            cmd.Parameters.AddWithValue("@Name", name);</w:t>
        <w:br/>
        <w:t xml:space="preserve">            cmd.Parameters.AddWithValue("@Department", department);</w:t>
        <w:br/>
        <w:t xml:space="preserve">            cmd.Parameters.AddWithValue("@Salary", salary);</w:t>
        <w:br/>
        <w:t xml:space="preserve">            conn.Open();</w:t>
        <w:br/>
        <w:t xml:space="preserve">            cmd.ExecuteNonQuery();</w:t>
        <w:br/>
        <w:t xml:space="preserve">            Console.WriteLine("Employee added successfully.");</w:t>
        <w:br/>
        <w:t xml:space="preserve">        }</w:t>
        <w:br/>
        <w:t xml:space="preserve">    }</w:t>
        <w:br/>
        <w:br/>
        <w:t xml:space="preserve">    // READ</w:t>
        <w:br/>
        <w:t xml:space="preserve">    public void GetEmployees()</w:t>
        <w:br/>
        <w:t xml:space="preserve">    {</w:t>
        <w:br/>
        <w:t xml:space="preserve">        using (SqlConnection conn = new SqlConnection(connectionString))</w:t>
        <w:br/>
        <w:t xml:space="preserve">        {</w:t>
        <w:br/>
        <w:t xml:space="preserve">            string query = "SELECT * FROM Employee";</w:t>
        <w:br/>
        <w:t xml:space="preserve">            SqlCommand cmd = new SqlCommand(query, conn);</w:t>
        <w:br/>
        <w:t xml:space="preserve">            conn.Open();</w:t>
        <w:br/>
        <w:t xml:space="preserve">            SqlDataReader reader = cmd.ExecuteReader();</w:t>
        <w:br/>
        <w:br/>
        <w:t xml:space="preserve">            while (reader.Read())</w:t>
        <w:br/>
        <w:t xml:space="preserve">            {</w:t>
        <w:br/>
        <w:t xml:space="preserve">                Console.WriteLine($"ID: {reader["Id"]}, Name: {reader["Name"]}, Department: {reader["Department"]}, Salary: {reader["Salary"]}");</w:t>
        <w:br/>
        <w:t xml:space="preserve">            }</w:t>
        <w:br/>
        <w:br/>
        <w:t xml:space="preserve">            reader.Close();</w:t>
        <w:br/>
        <w:t xml:space="preserve">        }</w:t>
        <w:br/>
        <w:t xml:space="preserve">    }</w:t>
        <w:br/>
        <w:br/>
        <w:t xml:space="preserve">    // UPDATE</w:t>
        <w:br/>
        <w:t xml:space="preserve">    public void UpdateEmployee(int id, string name, string department, decimal salary)</w:t>
        <w:br/>
        <w:t xml:space="preserve">    {</w:t>
        <w:br/>
        <w:t xml:space="preserve">        using (SqlConnection conn = new SqlConnection(connectionString))</w:t>
        <w:br/>
        <w:t xml:space="preserve">        {</w:t>
        <w:br/>
        <w:t xml:space="preserve">            string query = "UPDATE Employee SET Name = @Name, Department = @Department, Salary = @Salary WHERE Id = @Id";</w:t>
        <w:br/>
        <w:t xml:space="preserve">            SqlCommand cmd = new SqlCommand(query, conn);</w:t>
        <w:br/>
        <w:t xml:space="preserve">            cmd.Parameters.AddWithValue("@Id", id);</w:t>
        <w:br/>
        <w:t xml:space="preserve">            cmd.Parameters.AddWithValue("@Name", name);</w:t>
        <w:br/>
        <w:t xml:space="preserve">            cmd.Parameters.AddWithValue("@Department", department);</w:t>
        <w:br/>
        <w:t xml:space="preserve">            cmd.Parameters.AddWithValue("@Salary", salary);</w:t>
        <w:br/>
        <w:t xml:space="preserve">            conn.Open();</w:t>
        <w:br/>
        <w:t xml:space="preserve">            int rows = cmd.ExecuteNonQuery();</w:t>
        <w:br/>
        <w:t xml:space="preserve">            Console.WriteLine($"{rows} employee(s) updated.");</w:t>
        <w:br/>
        <w:t xml:space="preserve">        }</w:t>
        <w:br/>
        <w:t xml:space="preserve">    }</w:t>
        <w:br/>
        <w:br/>
        <w:t xml:space="preserve">    // DELETE</w:t>
        <w:br/>
        <w:t xml:space="preserve">    public void DeleteEmployee(int id)</w:t>
        <w:br/>
        <w:t xml:space="preserve">    {</w:t>
        <w:br/>
        <w:t xml:space="preserve">        using (SqlConnection conn = new SqlConnection(connectionString))</w:t>
        <w:br/>
        <w:t xml:space="preserve">        {</w:t>
        <w:br/>
        <w:t xml:space="preserve">            string query = "DELETE FROM Employee WHERE Id = @Id";</w:t>
        <w:br/>
        <w:t xml:space="preserve">            SqlCommand cmd = new SqlCommand(query, conn);</w:t>
        <w:br/>
        <w:t xml:space="preserve">            cmd.Parameters.AddWithValue("@Id", id);</w:t>
        <w:br/>
        <w:t xml:space="preserve">            conn.Open();</w:t>
        <w:br/>
        <w:t xml:space="preserve">            int rows = cmd.ExecuteNonQuery();</w:t>
        <w:br/>
        <w:t xml:space="preserve">            Console.WriteLine($"{rows} employee(s) deleted.");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Main Method Example</w:t>
      </w:r>
    </w:p>
    <w:p>
      <w:r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EmployeeCRUD crud = new EmployeeCRUD();</w:t>
        <w:br/>
        <w:br/>
        <w:t xml:space="preserve">        crud.AddEmployee("Alice", "HR", 50000);</w:t>
        <w:br/>
        <w:t xml:space="preserve">        crud.GetEmployees();</w:t>
        <w:br/>
        <w:t xml:space="preserve">        crud.UpdateEmployee(1, "Alice Smith", "HR", 52000);</w:t>
        <w:br/>
        <w:t xml:space="preserve">        crud.DeleteEmployee(1);</w:t>
        <w:br/>
        <w:t xml:space="preserve">    }</w:t>
        <w:br/>
        <w:t>}</w:t>
        <w:br/>
      </w:r>
    </w:p>
    <w:p>
      <w:pPr>
        <w:pStyle w:val="Heading1"/>
      </w:pPr>
      <w:r>
        <w:t>Notes</w:t>
      </w:r>
    </w:p>
    <w:p>
      <w:r>
        <w:br/>
        <w:t>- Replace "YOUR_SERVER" and "YOUR_DB" in the connection string with actual server and database names.</w:t>
        <w:br/>
        <w:t>- Always use parameterized queries to avoid SQL Injection.</w:t>
        <w:br/>
        <w:t>- Add proper exception handling in production code.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