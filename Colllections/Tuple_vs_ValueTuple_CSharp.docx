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B930E" w14:textId="77777777" w:rsidR="002025B4" w:rsidRDefault="00000000">
      <w:pPr>
        <w:pStyle w:val="Title"/>
      </w:pPr>
      <w:r>
        <w:t>Tuple vs ValueTuple in C#</w:t>
      </w:r>
    </w:p>
    <w:p w14:paraId="63B555CD" w14:textId="4F76C0EB" w:rsidR="002025B4" w:rsidRDefault="00000000">
      <w:r>
        <w:t xml:space="preserve">A Tuple or ValueTuple is a way to group multiple values into a single object without creating a custom class. </w:t>
      </w:r>
    </w:p>
    <w:p w14:paraId="3EA991E2" w14:textId="77777777" w:rsidR="002025B4" w:rsidRDefault="00000000">
      <w:pPr>
        <w:pStyle w:val="Heading1"/>
      </w:pPr>
      <w:r>
        <w:t>What is a Tuple in C#?</w:t>
      </w:r>
    </w:p>
    <w:p w14:paraId="0A4E60F9" w14:textId="77777777" w:rsidR="002025B4" w:rsidRDefault="00000000">
      <w:r>
        <w:t>A Tuple is a data structure introduced in .NET Framework 4.0. It is a reference type, stored on the heap, and is immutable. Values are accessed using Item1, Item2, etc.</w:t>
      </w:r>
    </w:p>
    <w:p w14:paraId="7BEAEA13" w14:textId="77777777" w:rsidR="002025B4" w:rsidRDefault="00000000">
      <w:pPr>
        <w:pStyle w:val="Heading1"/>
      </w:pPr>
      <w:r>
        <w:t>What is a ValueTuple in C#?</w:t>
      </w:r>
    </w:p>
    <w:p w14:paraId="7E22CEE3" w14:textId="77777777" w:rsidR="002025B4" w:rsidRDefault="00000000">
      <w:r>
        <w:t>A ValueTuple is a newer, more efficient version of Tuple introduced in C# 7.0. It is a value type (stored on stack), supports named fields, and offers better performance and readability.</w:t>
      </w:r>
    </w:p>
    <w:p w14:paraId="1867E190" w14:textId="77777777" w:rsidR="002025B4" w:rsidRDefault="00000000">
      <w:pPr>
        <w:pStyle w:val="Heading1"/>
      </w:pPr>
      <w:r>
        <w:t>Use of Tuple and ValueTuple</w:t>
      </w:r>
    </w:p>
    <w:p w14:paraId="644517F8" w14:textId="77777777" w:rsidR="002025B4" w:rsidRDefault="00000000">
      <w:r>
        <w:t>Use Tuples or ValueTuples to return multiple values from a method, or temporarily group values without creating a custom class. Prefer ValueTuple for most modern C# code.</w:t>
      </w:r>
    </w:p>
    <w:p w14:paraId="49B569F2" w14:textId="77777777" w:rsidR="002025B4" w:rsidRDefault="00000000">
      <w:pPr>
        <w:pStyle w:val="Heading1"/>
      </w:pPr>
      <w:r>
        <w:t>Comparison</w:t>
      </w:r>
    </w:p>
    <w:p w14:paraId="4FAE557C" w14:textId="2BF66319" w:rsidR="002025B4" w:rsidRDefault="00000000">
      <w:r>
        <w:t>Feature</w:t>
      </w:r>
      <w:r>
        <w:tab/>
      </w:r>
      <w:r>
        <w:tab/>
        <w:t>Tuple</w:t>
      </w:r>
      <w:r>
        <w:tab/>
      </w:r>
      <w:r>
        <w:tab/>
      </w:r>
      <w:r w:rsidR="001622C3">
        <w:tab/>
      </w:r>
      <w:r w:rsidR="001622C3">
        <w:tab/>
      </w:r>
      <w:r w:rsidR="001622C3">
        <w:tab/>
      </w:r>
      <w:r>
        <w:t>ValueTuple</w:t>
      </w:r>
      <w:r>
        <w:br/>
        <w:t>Type</w:t>
      </w:r>
      <w:r>
        <w:tab/>
      </w:r>
      <w:r>
        <w:tab/>
      </w:r>
      <w:r>
        <w:tab/>
        <w:t>Reference</w:t>
      </w:r>
      <w:r>
        <w:tab/>
      </w:r>
      <w:r w:rsidR="001622C3">
        <w:tab/>
      </w:r>
      <w:r w:rsidR="001622C3">
        <w:tab/>
      </w:r>
      <w:r w:rsidR="001622C3">
        <w:tab/>
      </w:r>
      <w:r>
        <w:t>Value</w:t>
      </w:r>
      <w:r>
        <w:br/>
        <w:t>Performance</w:t>
      </w:r>
      <w:r>
        <w:tab/>
        <w:t>Slower</w:t>
      </w:r>
      <w:r>
        <w:tab/>
      </w:r>
      <w:r>
        <w:tab/>
      </w:r>
      <w:r w:rsidR="001622C3">
        <w:tab/>
      </w:r>
      <w:r w:rsidR="001622C3">
        <w:tab/>
      </w:r>
      <w:r>
        <w:t>Faster</w:t>
      </w:r>
      <w:r>
        <w:br/>
        <w:t>Syntax</w:t>
      </w:r>
      <w:r>
        <w:tab/>
      </w:r>
      <w:r>
        <w:tab/>
      </w:r>
      <w:proofErr w:type="spellStart"/>
      <w:r>
        <w:t>Tuple.Create</w:t>
      </w:r>
      <w:proofErr w:type="spellEnd"/>
      <w:r>
        <w:t>("A", 1)</w:t>
      </w:r>
      <w:r>
        <w:tab/>
      </w:r>
      <w:r w:rsidR="001622C3">
        <w:tab/>
      </w:r>
      <w:r>
        <w:t>("A", 1)</w:t>
      </w:r>
      <w:r>
        <w:br/>
        <w:t>Access</w:t>
      </w:r>
      <w:r>
        <w:tab/>
      </w:r>
      <w:r>
        <w:tab/>
        <w:t>.Item1</w:t>
      </w:r>
      <w:proofErr w:type="gramStart"/>
      <w:r>
        <w:t>, .Item</w:t>
      </w:r>
      <w:proofErr w:type="gramEnd"/>
      <w:r>
        <w:t>2</w:t>
      </w:r>
      <w:r w:rsidR="001622C3">
        <w:t xml:space="preserve"> </w:t>
      </w:r>
      <w:r w:rsidR="001622C3">
        <w:tab/>
      </w:r>
      <w:r w:rsidR="001622C3">
        <w:tab/>
      </w:r>
      <w:proofErr w:type="gramStart"/>
      <w:r w:rsidR="001622C3">
        <w:tab/>
      </w:r>
      <w:r>
        <w:t>.Name</w:t>
      </w:r>
      <w:proofErr w:type="gramEnd"/>
      <w:r>
        <w:t>, .ID</w:t>
      </w:r>
      <w:r>
        <w:br/>
        <w:t>Mutability</w:t>
      </w:r>
      <w:r>
        <w:tab/>
      </w:r>
      <w:r>
        <w:tab/>
        <w:t>Immutable</w:t>
      </w:r>
      <w:r>
        <w:tab/>
      </w:r>
      <w:r w:rsidR="001622C3">
        <w:tab/>
      </w:r>
      <w:r w:rsidR="001622C3">
        <w:tab/>
      </w:r>
      <w:r w:rsidR="001622C3">
        <w:tab/>
      </w:r>
      <w:r>
        <w:t>Mutable</w:t>
      </w:r>
      <w:r>
        <w:br/>
        <w:t>Readability</w:t>
      </w:r>
      <w:r>
        <w:tab/>
        <w:t>Less readable</w:t>
      </w:r>
      <w:r>
        <w:tab/>
      </w:r>
      <w:r w:rsidR="001622C3">
        <w:tab/>
      </w:r>
      <w:r w:rsidR="001622C3">
        <w:tab/>
      </w:r>
      <w:r>
        <w:t>More readable</w:t>
      </w:r>
    </w:p>
    <w:p w14:paraId="6E125773" w14:textId="77777777" w:rsidR="002025B4" w:rsidRDefault="00000000">
      <w:pPr>
        <w:pStyle w:val="Heading1"/>
      </w:pPr>
      <w:r>
        <w:t>Example: Tuple</w:t>
      </w:r>
    </w:p>
    <w:p w14:paraId="50B1DC13" w14:textId="77777777" w:rsidR="002025B4" w:rsidRDefault="00000000">
      <w:r>
        <w:t>using System;</w:t>
      </w:r>
      <w:r>
        <w:br/>
      </w:r>
      <w:r>
        <w:br/>
        <w:t>class Program</w:t>
      </w:r>
      <w:r>
        <w:br/>
        <w:t>{</w:t>
      </w:r>
      <w:r>
        <w:br/>
        <w:t xml:space="preserve">    static void Main()</w:t>
      </w:r>
      <w:r>
        <w:br/>
        <w:t xml:space="preserve">    {</w:t>
      </w:r>
      <w:r>
        <w:br/>
        <w:t xml:space="preserve">        Tuple&lt;string, int&gt; employee = Tuple.Create("John", 101);</w:t>
      </w:r>
      <w:r>
        <w:br/>
      </w:r>
      <w:r>
        <w:lastRenderedPageBreak/>
        <w:t xml:space="preserve">        Console.WriteLine("Name: " + employee.Item1);</w:t>
      </w:r>
      <w:r>
        <w:br/>
        <w:t xml:space="preserve">        Console.WriteLine("ID: " + employee.Item2);</w:t>
      </w:r>
      <w:r>
        <w:br/>
        <w:t xml:space="preserve">    }</w:t>
      </w:r>
      <w:r>
        <w:br/>
        <w:t>}</w:t>
      </w:r>
    </w:p>
    <w:p w14:paraId="5254A423" w14:textId="77777777" w:rsidR="002025B4" w:rsidRDefault="00000000">
      <w:pPr>
        <w:pStyle w:val="Heading1"/>
      </w:pPr>
      <w:r>
        <w:t>Example: ValueTuple</w:t>
      </w:r>
    </w:p>
    <w:p w14:paraId="1429A763" w14:textId="77777777" w:rsidR="002025B4" w:rsidRDefault="00000000">
      <w:r>
        <w:t>using System;</w:t>
      </w:r>
      <w:r>
        <w:br/>
      </w:r>
      <w:r>
        <w:br/>
        <w:t>class Program</w:t>
      </w:r>
      <w:r>
        <w:br/>
        <w:t>{</w:t>
      </w:r>
      <w:r>
        <w:br/>
        <w:t xml:space="preserve">    static void Main()</w:t>
      </w:r>
      <w:r>
        <w:br/>
        <w:t xml:space="preserve">    {</w:t>
      </w:r>
      <w:r>
        <w:br/>
        <w:t xml:space="preserve">        (string Name, int ID) employee = ("Alice", 102);</w:t>
      </w:r>
      <w:r>
        <w:br/>
        <w:t xml:space="preserve">        Console.WriteLine("Name: " + employee.Name);</w:t>
      </w:r>
      <w:r>
        <w:br/>
        <w:t xml:space="preserve">        Console.WriteLine("ID: " + employee.ID);</w:t>
      </w:r>
      <w:r>
        <w:br/>
        <w:t xml:space="preserve">    }</w:t>
      </w:r>
      <w:r>
        <w:br/>
        <w:t>}</w:t>
      </w:r>
    </w:p>
    <w:p w14:paraId="1D073E2F" w14:textId="77777777" w:rsidR="002025B4" w:rsidRDefault="00000000">
      <w:pPr>
        <w:pStyle w:val="Heading1"/>
      </w:pPr>
      <w:r>
        <w:t>Example: Returning ValueTuple from Method</w:t>
      </w:r>
    </w:p>
    <w:p w14:paraId="39E953E9" w14:textId="77777777" w:rsidR="002025B4" w:rsidRDefault="00000000">
      <w:r>
        <w:t>(string Name, int ID) GetEmployee()</w:t>
      </w:r>
      <w:r>
        <w:br/>
        <w:t>{</w:t>
      </w:r>
      <w:r>
        <w:br/>
        <w:t xml:space="preserve">    </w:t>
      </w:r>
      <w:r w:rsidRPr="001622C3">
        <w:rPr>
          <w:highlight w:val="yellow"/>
        </w:rPr>
        <w:t>return</w:t>
      </w:r>
      <w:r>
        <w:t xml:space="preserve"> ("Bob", 103);</w:t>
      </w:r>
      <w:r>
        <w:br/>
        <w:t>}</w:t>
      </w:r>
      <w:r>
        <w:br/>
      </w:r>
      <w:r>
        <w:br/>
        <w:t>void Main()</w:t>
      </w:r>
      <w:r>
        <w:br/>
        <w:t>{</w:t>
      </w:r>
      <w:r>
        <w:br/>
        <w:t xml:space="preserve">    var employee = GetEmployee();</w:t>
      </w:r>
      <w:r>
        <w:br/>
        <w:t xml:space="preserve">    Console.WriteLine($"Name: {employee.Name}, ID: {employee.ID}");</w:t>
      </w:r>
      <w:r>
        <w:br/>
        <w:t>}</w:t>
      </w:r>
    </w:p>
    <w:sectPr w:rsidR="002025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5071638">
    <w:abstractNumId w:val="8"/>
  </w:num>
  <w:num w:numId="2" w16cid:durableId="1344623360">
    <w:abstractNumId w:val="6"/>
  </w:num>
  <w:num w:numId="3" w16cid:durableId="1496721451">
    <w:abstractNumId w:val="5"/>
  </w:num>
  <w:num w:numId="4" w16cid:durableId="964507493">
    <w:abstractNumId w:val="4"/>
  </w:num>
  <w:num w:numId="5" w16cid:durableId="1475878742">
    <w:abstractNumId w:val="7"/>
  </w:num>
  <w:num w:numId="6" w16cid:durableId="1319386632">
    <w:abstractNumId w:val="3"/>
  </w:num>
  <w:num w:numId="7" w16cid:durableId="727874901">
    <w:abstractNumId w:val="2"/>
  </w:num>
  <w:num w:numId="8" w16cid:durableId="1610432656">
    <w:abstractNumId w:val="1"/>
  </w:num>
  <w:num w:numId="9" w16cid:durableId="22762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2C3"/>
    <w:rsid w:val="002025B4"/>
    <w:rsid w:val="0029639D"/>
    <w:rsid w:val="00326F90"/>
    <w:rsid w:val="00350AE5"/>
    <w:rsid w:val="005B268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67775"/>
  <w14:defaultImageDpi w14:val="300"/>
  <w15:docId w15:val="{C2D9218B-3C6C-4817-AB1E-ACCC8A00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2</cp:revision>
  <dcterms:created xsi:type="dcterms:W3CDTF">2013-12-23T23:15:00Z</dcterms:created>
  <dcterms:modified xsi:type="dcterms:W3CDTF">2025-04-08T10:02:00Z</dcterms:modified>
  <cp:category/>
</cp:coreProperties>
</file>