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Allocation for Virtual Methods and Overriding in C#</w:t>
      </w:r>
    </w:p>
    <w:p>
      <w:pPr>
        <w:pStyle w:val="Heading1"/>
      </w:pPr>
      <w:r>
        <w:t>🧠 Concept Summary</w:t>
      </w:r>
    </w:p>
    <w:p>
      <w:r>
        <w:t>When you declare a method as 'virtual' in a base class and override it in a derived class, the runtime determines which method to call based on the actual object instance type, not the reference type. This behavior is implemented using the Virtual Method Table (vtable).</w:t>
      </w:r>
    </w:p>
    <w:p>
      <w:pPr>
        <w:pStyle w:val="Heading1"/>
      </w:pPr>
      <w:r>
        <w:t>🔧 How Memory is Managed</w:t>
      </w:r>
    </w:p>
    <w:p>
      <w:r>
        <w:t>1. Virtual Method in Base Class (`Vehicle`)</w:t>
      </w:r>
    </w:p>
    <w:p>
      <w:r>
        <w:t>- A virtual method in the base class is added to the vtable.</w:t>
        <w:br/>
        <w:t>- The vtable is associated with the class type, not each object.</w:t>
        <w:br/>
        <w:t>- It's a lookup table holding method pointers for that class.</w:t>
      </w:r>
    </w:p>
    <w:p>
      <w:r>
        <w:t>2. Override in Derived Class (`Car`, `ElectricScooter`)</w:t>
      </w:r>
    </w:p>
    <w:p>
      <w:r>
        <w:t>- The derived class replaces the base method's vtable entry with its own method.</w:t>
        <w:br/>
        <w:t>- It does not alter the base class.</w:t>
        <w:br/>
        <w:t>- Each derived class has its own vtable pointing to its own method.</w:t>
      </w:r>
    </w:p>
    <w:p>
      <w:pPr>
        <w:pStyle w:val="Heading1"/>
      </w:pPr>
      <w:r>
        <w:t>🧩 Visual Representation</w:t>
      </w:r>
    </w:p>
    <w:p>
      <w:r>
        <w:br/>
        <w:t>[Vehicle vtable]</w:t>
        <w:br/>
        <w:t>- Start() → Vehicle.Start()</w:t>
        <w:br/>
        <w:br/>
        <w:t>[Car vtable]</w:t>
        <w:br/>
        <w:t>- Start() → Car.Start()</w:t>
        <w:br/>
        <w:br/>
        <w:t>[ElectricScooter vtable]</w:t>
        <w:br/>
        <w:t>- Start() → ElectricScooter.Start()</w:t>
        <w:br/>
      </w:r>
    </w:p>
    <w:p>
      <w:pPr>
        <w:pStyle w:val="Heading1"/>
      </w:pPr>
      <w:r>
        <w:t>📌 Runtime Behavior Example</w:t>
      </w:r>
    </w:p>
    <w:p>
      <w:r>
        <w:br/>
        <w:t>Vehicle v1 = new Car();</w:t>
        <w:br/>
        <w:t>v1.Start();  // Output: "Starting a car with a key."</w:t>
        <w:br/>
      </w:r>
    </w:p>
    <w:p>
      <w:r>
        <w:t>Even though v1 is of type Vehicle, because it points to a Car object, the CLR looks up Car's vtable and invokes Car.Start().</w:t>
      </w:r>
    </w:p>
    <w:p>
      <w:pPr>
        <w:pStyle w:val="Heading1"/>
      </w:pPr>
      <w:r>
        <w:t>📂 Memory Notes</w:t>
      </w:r>
    </w:p>
    <w:p>
      <w:r>
        <w:t>- Virtual method definitions are stored once per method in the method table.</w:t>
        <w:br/>
        <w:t>- Object instances contain a reference to their type's vtable.</w:t>
        <w:br/>
        <w:t>- No duplicate memory for methods; only vtable pointers are updated in derived classes.</w:t>
      </w:r>
    </w:p>
    <w:p>
      <w:pPr>
        <w:pStyle w:val="Heading1"/>
      </w:pPr>
      <w:r>
        <w:t>✅ Conclusion</w:t>
      </w:r>
    </w:p>
    <w:p>
      <w:r>
        <w:t>- Base class defines the virtual method and adds it to the vtable.</w:t>
        <w:br/>
        <w:t>- Derived classes override the vtable entry to point to their own method.</w:t>
        <w:br/>
        <w:t>- Method calls are resolved at runtime using the vtable of the actual object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