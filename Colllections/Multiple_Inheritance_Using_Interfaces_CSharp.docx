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Multiple Inheritance in C# Using Interfaces - Real World Examples</w:t>
      </w:r>
    </w:p>
    <w:p>
      <w:pPr>
        <w:pStyle w:val="Heading1"/>
      </w:pPr>
      <w:r>
        <w:t>Example 1: Smart Device System</w:t>
      </w:r>
    </w:p>
    <w:p>
      <w:pPr/>
      <w:r>
        <w:t>A SmartPhone can make calls and take photos. It implements both IPhone and ICamera interfaces.</w:t>
      </w:r>
    </w:p>
    <w:p>
      <w:pPr/>
      <w:r>
        <w:t>Interfaces:</w:t>
      </w:r>
    </w:p>
    <w:p>
      <w:pPr/>
      <w:r>
        <w:br/>
        <w:t>interface IPhone</w:t>
        <w:br/>
        <w:t>{</w:t>
        <w:br/>
        <w:t xml:space="preserve">    void MakeCall(string number);</w:t>
        <w:br/>
        <w:t>}</w:t>
        <w:br/>
        <w:br/>
        <w:t>interface ICamera</w:t>
        <w:br/>
        <w:t>{</w:t>
        <w:br/>
        <w:t xml:space="preserve">    void TakePhoto();</w:t>
        <w:br/>
        <w:t>}</w:t>
        <w:br/>
      </w:r>
    </w:p>
    <w:p>
      <w:pPr/>
      <w:r>
        <w:t>Class Implementation:</w:t>
      </w:r>
    </w:p>
    <w:p>
      <w:pPr/>
      <w:r>
        <w:br/>
        <w:t>class SmartPhone : IPhone, ICamera</w:t>
        <w:br/>
        <w:t>{</w:t>
        <w:br/>
        <w:t xml:space="preserve">    public void MakeCall(string number)</w:t>
        <w:br/>
        <w:t xml:space="preserve">    {</w:t>
        <w:br/>
        <w:t xml:space="preserve">        Console.WriteLine($"Calling {number}...");</w:t>
        <w:br/>
        <w:t xml:space="preserve">    }</w:t>
        <w:br/>
        <w:br/>
        <w:t xml:space="preserve">    public void TakePhoto()</w:t>
        <w:br/>
        <w:t xml:space="preserve">    {</w:t>
        <w:br/>
        <w:t xml:space="preserve">        Console.WriteLine("Photo taken with 12MP camera.");</w:t>
        <w:br/>
        <w:t xml:space="preserve">    }</w:t>
        <w:br/>
        <w:br/>
        <w:t xml:space="preserve">    public void BrowseInternet()</w:t>
        <w:br/>
        <w:t xml:space="preserve">    {</w:t>
        <w:br/>
        <w:t xml:space="preserve">        Console.WriteLine("Browsing internet...");</w:t>
        <w:br/>
        <w:t xml:space="preserve">    }</w:t>
        <w:br/>
        <w:t>}</w:t>
        <w:br/>
      </w:r>
    </w:p>
    <w:p>
      <w:pPr/>
      <w:r>
        <w:t>Usage:</w:t>
      </w:r>
    </w:p>
    <w:p>
      <w:pPr/>
      <w:r>
        <w:br/>
        <w:t>SmartPhone sp = new SmartPhone();</w:t>
        <w:br/>
        <w:t>sp.MakeCall("123-456-7890");</w:t>
        <w:br/>
        <w:t>sp.TakePhoto();</w:t>
        <w:br/>
        <w:t>sp.BrowseInternet();</w:t>
        <w:br/>
      </w:r>
    </w:p>
    <w:p>
      <w:pPr/>
      <w:r>
        <w:t>Expected Output:</w:t>
      </w:r>
    </w:p>
    <w:p>
      <w:pPr/>
      <w:r>
        <w:br/>
        <w:t>Calling 123-456-7890...</w:t>
        <w:br/>
        <w:t>Photo taken with 12MP camera.</w:t>
        <w:br/>
        <w:t>Browsing internet...</w:t>
        <w:br/>
      </w:r>
    </w:p>
    <w:p>
      <w:pPr>
        <w:pStyle w:val="Heading1"/>
      </w:pPr>
      <w:r>
        <w:t>Example 2: Multifunction Printer</w:t>
      </w:r>
    </w:p>
    <w:p>
      <w:pPr/>
      <w:r>
        <w:t>A MultiFunctionPrinter can print, scan, and fax documents. It implements IPrinter, IScanner, and IFax interfaces.</w:t>
      </w:r>
    </w:p>
    <w:p>
      <w:pPr/>
      <w:r>
        <w:t>Interfaces:</w:t>
      </w:r>
    </w:p>
    <w:p>
      <w:pPr/>
      <w:r>
        <w:br/>
        <w:t>interface IPrinter</w:t>
        <w:br/>
        <w:t>{</w:t>
        <w:br/>
        <w:t xml:space="preserve">    void Print(string document);</w:t>
        <w:br/>
        <w:t>}</w:t>
        <w:br/>
        <w:br/>
        <w:t>interface IScanner</w:t>
        <w:br/>
        <w:t>{</w:t>
        <w:br/>
        <w:t xml:space="preserve">    void Scan();</w:t>
        <w:br/>
        <w:t>}</w:t>
        <w:br/>
        <w:br/>
        <w:t>interface IFax</w:t>
        <w:br/>
        <w:t>{</w:t>
        <w:br/>
        <w:t xml:space="preserve">    void Fax(string number);</w:t>
        <w:br/>
        <w:t>}</w:t>
        <w:br/>
      </w:r>
    </w:p>
    <w:p>
      <w:pPr/>
      <w:r>
        <w:t>Class Implementation:</w:t>
      </w:r>
    </w:p>
    <w:p>
      <w:pPr/>
      <w:r>
        <w:br/>
        <w:t>class MultiFunctionPrinter : IPrinter, IScanner, IFax</w:t>
        <w:br/>
        <w:t>{</w:t>
        <w:br/>
        <w:t xml:space="preserve">    public void Print(string document)</w:t>
        <w:br/>
        <w:t xml:space="preserve">    {</w:t>
        <w:br/>
        <w:t xml:space="preserve">        Console.WriteLine($"Printing: {document}");</w:t>
        <w:br/>
        <w:t xml:space="preserve">    }</w:t>
        <w:br/>
        <w:br/>
        <w:t xml:space="preserve">    public void Scan()</w:t>
        <w:br/>
        <w:t xml:space="preserve">    {</w:t>
        <w:br/>
        <w:t xml:space="preserve">        Console.WriteLine("Scanning document...");</w:t>
        <w:br/>
        <w:t xml:space="preserve">    }</w:t>
        <w:br/>
        <w:br/>
        <w:t xml:space="preserve">    public void Fax(string number)</w:t>
        <w:br/>
        <w:t xml:space="preserve">    {</w:t>
        <w:br/>
        <w:t xml:space="preserve">        Console.WriteLine($"Faxing to: {number}");</w:t>
        <w:br/>
        <w:t xml:space="preserve">    }</w:t>
        <w:br/>
        <w:t>}</w:t>
        <w:br/>
      </w:r>
    </w:p>
    <w:p>
      <w:pPr/>
      <w:r>
        <w:t>Usage:</w:t>
      </w:r>
    </w:p>
    <w:p>
      <w:pPr/>
      <w:r>
        <w:br/>
        <w:t>MultiFunctionPrinter mfp = new MultiFunctionPrinter();</w:t>
        <w:br/>
        <w:t>mfp.Print("Report.pdf");</w:t>
        <w:br/>
        <w:t>mfp.Scan();</w:t>
        <w:br/>
        <w:t>mfp.Fax("987-654-3210");</w:t>
        <w:br/>
      </w:r>
    </w:p>
    <w:p>
      <w:pPr/>
      <w:r>
        <w:t>Expected Output:</w:t>
      </w:r>
    </w:p>
    <w:p>
      <w:pPr/>
      <w:r>
        <w:br/>
        <w:t>Printing: Report.pdf</w:t>
        <w:br/>
        <w:t>Scanning document...</w:t>
        <w:br/>
        <w:t>Faxing to: 987-654-3210</w:t>
        <w:br/>
      </w:r>
    </w:p>
    <w:p>
      <w:pPr>
        <w:pStyle w:val="Heading1"/>
      </w:pPr>
      <w:r>
        <w:t>Example 3: Robot Assistant</w:t>
      </w:r>
    </w:p>
    <w:p>
      <w:pPr/>
      <w:r>
        <w:t>A RobotAssistant can walk, talk, and clean. It implements IWalker, ITalker, and ICleaner interfaces.</w:t>
      </w:r>
    </w:p>
    <w:p>
      <w:pPr/>
      <w:r>
        <w:t>Interfaces:</w:t>
      </w:r>
    </w:p>
    <w:p>
      <w:pPr/>
      <w:r>
        <w:br/>
        <w:t>interface IWalker</w:t>
        <w:br/>
        <w:t>{</w:t>
        <w:br/>
        <w:t xml:space="preserve">    void Walk();</w:t>
        <w:br/>
        <w:t>}</w:t>
        <w:br/>
        <w:br/>
        <w:t>interface ITalker</w:t>
        <w:br/>
        <w:t>{</w:t>
        <w:br/>
        <w:t xml:space="preserve">    void Talk();</w:t>
        <w:br/>
        <w:t>}</w:t>
        <w:br/>
        <w:br/>
        <w:t>interface ICleaner</w:t>
        <w:br/>
        <w:t>{</w:t>
        <w:br/>
        <w:t xml:space="preserve">    void Clean();</w:t>
        <w:br/>
        <w:t>}</w:t>
        <w:br/>
      </w:r>
    </w:p>
    <w:p>
      <w:pPr/>
      <w:r>
        <w:t>Class Implementation:</w:t>
      </w:r>
    </w:p>
    <w:p>
      <w:pPr/>
      <w:r>
        <w:br/>
        <w:t>class RobotAssistant : IWalker, ITalker, ICleaner</w:t>
        <w:br/>
        <w:t>{</w:t>
        <w:br/>
        <w:t xml:space="preserve">    public void Walk()</w:t>
        <w:br/>
        <w:t xml:space="preserve">    {</w:t>
        <w:br/>
        <w:t xml:space="preserve">        Console.WriteLine("Robot is walking.");</w:t>
        <w:br/>
        <w:t xml:space="preserve">    }</w:t>
        <w:br/>
        <w:br/>
        <w:t xml:space="preserve">    public void Talk()</w:t>
        <w:br/>
        <w:t xml:space="preserve">    {</w:t>
        <w:br/>
        <w:t xml:space="preserve">        Console.WriteLine("Robot is talking.");</w:t>
        <w:br/>
        <w:t xml:space="preserve">    }</w:t>
        <w:br/>
        <w:br/>
        <w:t xml:space="preserve">    public void Clean()</w:t>
        <w:br/>
        <w:t xml:space="preserve">    {</w:t>
        <w:br/>
        <w:t xml:space="preserve">        Console.WriteLine("Robot is cleaning.");</w:t>
        <w:br/>
        <w:t xml:space="preserve">    }</w:t>
        <w:br/>
        <w:t>}</w:t>
        <w:br/>
      </w:r>
    </w:p>
    <w:p>
      <w:pPr/>
      <w:r>
        <w:t>Usage:</w:t>
      </w:r>
    </w:p>
    <w:p>
      <w:pPr/>
      <w:r>
        <w:br/>
        <w:t>RobotAssistant robot = new RobotAssistant();</w:t>
        <w:br/>
        <w:t>robot.Walk();</w:t>
        <w:br/>
        <w:t>robot.Talk();</w:t>
        <w:br/>
        <w:t>robot.Clean();</w:t>
        <w:br/>
      </w:r>
    </w:p>
    <w:p>
      <w:pPr/>
      <w:r>
        <w:t>Expected Output:</w:t>
      </w:r>
    </w:p>
    <w:p>
      <w:pPr/>
      <w:r>
        <w:br/>
        <w:t>Robot is walking.</w:t>
        <w:br/>
        <w:t>Robot is talking.</w:t>
        <w:br/>
        <w:t>Robot is cleaning.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