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C# Array Functions Examples (Single, Multi-Dimensional, Jagged)</w:t>
      </w:r>
    </w:p>
    <w:p>
      <w:pPr>
        <w:pStyle w:val="Heading1"/>
      </w:pPr>
      <w:r>
        <w:t>1. Array.Length</w:t>
      </w:r>
    </w:p>
    <w:p>
      <w:r>
        <w:t>Explanation:</w:t>
      </w:r>
    </w:p>
    <w:p>
      <w:r>
        <w:t>Returns the number of elements in the array.</w:t>
      </w:r>
    </w:p>
    <w:p>
      <w:r>
        <w:t>Code:</w:t>
      </w:r>
    </w:p>
    <w:p>
      <w:r>
        <w:t>// Single-dimensional</w:t>
        <w:br/>
        <w:t>int[] temperatures = { 23, 19, 31, 27, 30, 25 };</w:t>
        <w:br/>
        <w:t>Console.WriteLine(temperatures.Length); // Output: 6</w:t>
        <w:br/>
        <w:br/>
        <w:t>// Multi-dimensional</w:t>
        <w:br/>
        <w:t>int[,] matrix = { {1, 2}, {3, 4} };</w:t>
        <w:br/>
        <w:t>Console.WriteLine(matrix.Length); // Output: 4</w:t>
        <w:br/>
        <w:br/>
        <w:t>// Jagged array</w:t>
        <w:br/>
        <w:t>int[][] jagged = { new int[] {1, 2}, new int[] {3, 4, 5} };</w:t>
        <w:br/>
        <w:t>Console.WriteLine(jagged.Length); // Output: 2 (outer array)</w:t>
        <w:br/>
      </w:r>
    </w:p>
    <w:p>
      <w:pPr>
        <w:pStyle w:val="Heading1"/>
      </w:pPr>
      <w:r>
        <w:t>2. Array.Rank</w:t>
      </w:r>
    </w:p>
    <w:p>
      <w:r>
        <w:t>Explanation:</w:t>
      </w:r>
    </w:p>
    <w:p>
      <w:r>
        <w:t>Returns the number of dimensions in the array.</w:t>
      </w:r>
    </w:p>
    <w:p>
      <w:r>
        <w:t>Code:</w:t>
      </w:r>
    </w:p>
    <w:p>
      <w:r>
        <w:t>// Single-dimensional</w:t>
        <w:br/>
        <w:t>int[] numbers = { 10, 20, 30 };</w:t>
        <w:br/>
        <w:t>Console.WriteLine(numbers.Rank); // Output: 1</w:t>
        <w:br/>
        <w:br/>
        <w:t>// Multi-dimensional</w:t>
        <w:br/>
        <w:t>int[,] grid = new int[3, 4];</w:t>
        <w:br/>
        <w:t>Console.WriteLine(grid.Rank); // Output: 2</w:t>
        <w:br/>
        <w:br/>
        <w:t>// Jagged array</w:t>
        <w:br/>
        <w:t>int[][] jagged = new int[3][];</w:t>
        <w:br/>
        <w:t>Console.WriteLine(jagged.Rank); // Output: 1 (outer array is 1D)</w:t>
        <w:br/>
      </w:r>
    </w:p>
    <w:p>
      <w:pPr>
        <w:pStyle w:val="Heading1"/>
      </w:pPr>
      <w:r>
        <w:t>3. Array.IndexOf</w:t>
      </w:r>
    </w:p>
    <w:p>
      <w:r>
        <w:t>Explanation:</w:t>
      </w:r>
    </w:p>
    <w:p>
      <w:r>
        <w:t>Finds the index of a value in a 1D array. Doesn't work with 2D arrays.</w:t>
      </w:r>
    </w:p>
    <w:p>
      <w:r>
        <w:t>Code:</w:t>
      </w:r>
    </w:p>
    <w:p>
      <w:r>
        <w:t>// Single-dimensional</w:t>
        <w:br/>
        <w:t>string[] fruits = { "Apple", "Banana", "Cherry" };</w:t>
        <w:br/>
        <w:t>int index = Array.IndexOf(fruits, "Banana");</w:t>
        <w:br/>
        <w:t>Console.WriteLine(index); // Output: 1</w:t>
        <w:br/>
        <w:br/>
        <w:t>// Jagged array (match by reference)</w:t>
        <w:br/>
        <w:t>int[] row1 = { 1, 2, 3 };</w:t>
        <w:br/>
        <w:t>int[] row2 = { 4, 5, 6 };</w:t>
        <w:br/>
        <w:t>int[][] jagged = { row1, row2 };</w:t>
        <w:br/>
        <w:t>int idx = Array.IndexOf(jagged, row2);</w:t>
        <w:br/>
        <w:t>Console.WriteLine(idx); // Output: 1</w:t>
        <w:br/>
        <w:br/>
        <w:t>// 2D array - Invalid</w:t>
        <w:br/>
        <w:t>int[,] matrix = { { 1, 2 }, { 3, 4 } };</w:t>
        <w:br/>
        <w:t>// Array.IndexOf(matrix, 3); // ❌ Compile-time error</w:t>
        <w:br/>
      </w:r>
    </w:p>
    <w:p>
      <w:pPr>
        <w:pStyle w:val="Heading1"/>
      </w:pPr>
      <w:r>
        <w:t>4. Array.LastIndexOf</w:t>
      </w:r>
    </w:p>
    <w:p>
      <w:r>
        <w:t>Explanation:</w:t>
      </w:r>
    </w:p>
    <w:p>
      <w:r>
        <w:t>Finds the last index of a repeated value.</w:t>
      </w:r>
    </w:p>
    <w:p>
      <w:r>
        <w:t>Code:</w:t>
      </w:r>
    </w:p>
    <w:p>
      <w:r>
        <w:t>int[] nums = { 1, 2, 3, 2, 4 };</w:t>
        <w:br/>
        <w:t>int lastIndex = Array.LastIndexOf(nums, 2);</w:t>
        <w:br/>
        <w:t>Console.WriteLine(lastIndex); // Output: 3</w:t>
      </w:r>
    </w:p>
    <w:p>
      <w:pPr>
        <w:pStyle w:val="Heading1"/>
      </w:pPr>
      <w:r>
        <w:t>5. Array.Find</w:t>
      </w:r>
    </w:p>
    <w:p>
      <w:r>
        <w:t>Explanation:</w:t>
      </w:r>
    </w:p>
    <w:p>
      <w:r>
        <w:t>Finds the first element that matches a condition.</w:t>
      </w:r>
    </w:p>
    <w:p>
      <w:r>
        <w:t>Code:</w:t>
      </w:r>
    </w:p>
    <w:p>
      <w:r>
        <w:t>int[] numbers = { 10, 15, 30, 25 };</w:t>
        <w:br/>
        <w:t>int result = Array.Find(numbers, n =&gt; n &gt; 20);</w:t>
        <w:br/>
        <w:t>Console.WriteLine(result); // Output: 30</w:t>
      </w:r>
    </w:p>
    <w:p>
      <w:pPr>
        <w:pStyle w:val="Heading1"/>
      </w:pPr>
      <w:r>
        <w:t>6. Array.FindIndex</w:t>
      </w:r>
    </w:p>
    <w:p>
      <w:r>
        <w:t>Explanation:</w:t>
      </w:r>
    </w:p>
    <w:p>
      <w:r>
        <w:t>Finds the index of the first element that matches a condition.</w:t>
      </w:r>
    </w:p>
    <w:p>
      <w:r>
        <w:t>Code:</w:t>
      </w:r>
    </w:p>
    <w:p>
      <w:r>
        <w:t>int[] numbers = { 5, 10, 15, 20 };</w:t>
        <w:br/>
        <w:t>int idx = Array.FindIndex(numbers, n =&gt; n &gt; 10);</w:t>
        <w:br/>
        <w:t>Console.WriteLine(idx); // Output: 2</w:t>
      </w:r>
    </w:p>
    <w:p>
      <w:pPr>
        <w:pStyle w:val="Heading1"/>
      </w:pPr>
      <w:r>
        <w:t>7. Array.Exists</w:t>
      </w:r>
    </w:p>
    <w:p>
      <w:r>
        <w:t>Explanation:</w:t>
      </w:r>
    </w:p>
    <w:p>
      <w:r>
        <w:t>Checks if any element matches a condition.</w:t>
      </w:r>
    </w:p>
    <w:p>
      <w:r>
        <w:t>Code:</w:t>
      </w:r>
    </w:p>
    <w:p>
      <w:r>
        <w:t>int[] ages = { 18, 21, 30 };</w:t>
        <w:br/>
        <w:t>bool exists = Array.Exists(ages, age =&gt; age &gt; 25);</w:t>
        <w:br/>
        <w:t>Console.WriteLine(exists); // Output: True</w:t>
      </w:r>
    </w:p>
    <w:p>
      <w:pPr>
        <w:pStyle w:val="Heading1"/>
      </w:pPr>
      <w:r>
        <w:t>8. Array.BinarySearch</w:t>
      </w:r>
    </w:p>
    <w:p>
      <w:r>
        <w:t>Explanation:</w:t>
      </w:r>
    </w:p>
    <w:p>
      <w:r>
        <w:t>Searches for a value in a sorted array.</w:t>
      </w:r>
    </w:p>
    <w:p>
      <w:r>
        <w:t>Code:</w:t>
      </w:r>
    </w:p>
    <w:p>
      <w:r>
        <w:t>int[] sortedArray = { 10, 20, 30, 40 };</w:t>
        <w:br/>
        <w:t>int position = Array.BinarySearch(sortedArray, 30);</w:t>
        <w:br/>
        <w:t>Console.WriteLine(position); // Output: 2</w:t>
      </w:r>
    </w:p>
    <w:p>
      <w:pPr>
        <w:pStyle w:val="Heading1"/>
      </w:pPr>
      <w:r>
        <w:t>9. Array.Sort</w:t>
      </w:r>
    </w:p>
    <w:p>
      <w:r>
        <w:t>Explanation:</w:t>
      </w:r>
    </w:p>
    <w:p>
      <w:r>
        <w:t>Sorts the array.</w:t>
      </w:r>
    </w:p>
    <w:p>
      <w:r>
        <w:t>Code:</w:t>
      </w:r>
    </w:p>
    <w:p>
      <w:r>
        <w:t>int[] values = { 3, 1, 4, 2 };</w:t>
        <w:br/>
        <w:t>Array.Sort(values);</w:t>
        <w:br/>
        <w:t>Console.WriteLine(string.Join(", ", values)); // Output: 1, 2, 3, 4</w:t>
      </w:r>
    </w:p>
    <w:p>
      <w:pPr>
        <w:pStyle w:val="Heading1"/>
      </w:pPr>
      <w:r>
        <w:t>10. Array.Reverse</w:t>
      </w:r>
    </w:p>
    <w:p>
      <w:r>
        <w:t>Explanation:</w:t>
      </w:r>
    </w:p>
    <w:p>
      <w:r>
        <w:t>Reverses the elements in the array.</w:t>
      </w:r>
    </w:p>
    <w:p>
      <w:r>
        <w:t>Code:</w:t>
      </w:r>
    </w:p>
    <w:p>
      <w:r>
        <w:t>int[] sequence = { 1, 2, 3 };</w:t>
        <w:br/>
        <w:t>Array.Reverse(sequence);</w:t>
        <w:br/>
        <w:t>Console.WriteLine(string.Join(", ", sequence)); // Output: 3, 2, 1</w:t>
      </w:r>
    </w:p>
    <w:p>
      <w:pPr>
        <w:pStyle w:val="Heading1"/>
      </w:pPr>
      <w:r>
        <w:t>11. Array.Clear</w:t>
      </w:r>
    </w:p>
    <w:p>
      <w:r>
        <w:t>Explanation:</w:t>
      </w:r>
    </w:p>
    <w:p>
      <w:r>
        <w:t>Clears part of the array.</w:t>
      </w:r>
    </w:p>
    <w:p>
      <w:r>
        <w:t>Code:</w:t>
      </w:r>
    </w:p>
    <w:p>
      <w:r>
        <w:t>int[] nums = { 5, 10, 15 };</w:t>
        <w:br/>
        <w:t>Array.Clear(nums, 1, 2);</w:t>
        <w:br/>
        <w:t>Console.WriteLine(string.Join(", ", nums)); // Output: 5, 0, 0</w:t>
      </w:r>
    </w:p>
    <w:p>
      <w:pPr>
        <w:pStyle w:val="Heading1"/>
      </w:pPr>
      <w:r>
        <w:t>12. Array.Copy</w:t>
      </w:r>
    </w:p>
    <w:p>
      <w:r>
        <w:t>Explanation:</w:t>
      </w:r>
    </w:p>
    <w:p>
      <w:r>
        <w:t>Copies elements from one array to another.</w:t>
      </w:r>
    </w:p>
    <w:p>
      <w:r>
        <w:t>Code:</w:t>
      </w:r>
    </w:p>
    <w:p>
      <w:r>
        <w:t>int[] source = { 1, 2, 3 };</w:t>
        <w:br/>
        <w:t>int[] target = new int[3];</w:t>
        <w:br/>
        <w:t>Array.Copy(source, target, 3);</w:t>
        <w:br/>
        <w:t>Console.WriteLine(string.Join(", ", target)); // Output: 1, 2, 3</w:t>
      </w:r>
    </w:p>
    <w:p>
      <w:pPr>
        <w:pStyle w:val="Heading1"/>
      </w:pPr>
      <w:r>
        <w:t>13. Array.Resize</w:t>
      </w:r>
    </w:p>
    <w:p>
      <w:r>
        <w:t>Explanation:</w:t>
      </w:r>
    </w:p>
    <w:p>
      <w:r>
        <w:t>Changes the size of an array.</w:t>
      </w:r>
    </w:p>
    <w:p>
      <w:r>
        <w:t>Code:</w:t>
      </w:r>
    </w:p>
    <w:p>
      <w:r>
        <w:t>int[] arr = { 1, 2 };</w:t>
        <w:br/>
        <w:t>Array.Resize(ref arr, 4);</w:t>
        <w:br/>
        <w:t>Console.WriteLine(string.Join(", ", arr)); // Output: 1, 2, 0, 0</w:t>
      </w:r>
    </w:p>
    <w:p>
      <w:pPr>
        <w:pStyle w:val="Heading1"/>
      </w:pPr>
      <w:r>
        <w:t>14. LINQ - Where</w:t>
      </w:r>
    </w:p>
    <w:p>
      <w:r>
        <w:t>Explanation:</w:t>
      </w:r>
    </w:p>
    <w:p>
      <w:r>
        <w:t>Filters elements based on a condition.</w:t>
      </w:r>
    </w:p>
    <w:p>
      <w:r>
        <w:t>Code:</w:t>
      </w:r>
    </w:p>
    <w:p>
      <w:r>
        <w:t>int[] numbers = { 1, 2, 3, 4 };</w:t>
        <w:br/>
        <w:t>var evens = numbers.Where(n =&gt; n % 2 == 0);</w:t>
        <w:br/>
        <w:t>Console.WriteLine(string.Join(", ", evens)); // Output: 2, 4</w:t>
      </w:r>
    </w:p>
    <w:p>
      <w:pPr>
        <w:pStyle w:val="Heading1"/>
      </w:pPr>
      <w:r>
        <w:t>15. LINQ - Select</w:t>
      </w:r>
    </w:p>
    <w:p>
      <w:r>
        <w:t>Explanation:</w:t>
      </w:r>
    </w:p>
    <w:p>
      <w:r>
        <w:t>Transforms elements of the array.</w:t>
      </w:r>
    </w:p>
    <w:p>
      <w:r>
        <w:t>Code:</w:t>
      </w:r>
    </w:p>
    <w:p>
      <w:r>
        <w:t>int[] nums = { 1, 2, 3 };</w:t>
        <w:br/>
        <w:t>var squared = nums.Select(n =&gt; n * n);</w:t>
        <w:br/>
        <w:t>Console.WriteLine(string.Join(", ", squared)); // Output: 1, 4, 9</w:t>
      </w:r>
    </w:p>
    <w:p>
      <w:pPr>
        <w:pStyle w:val="Heading1"/>
      </w:pPr>
      <w:r>
        <w:t>16. LINQ - Sum, Max, Min, Average</w:t>
      </w:r>
    </w:p>
    <w:p>
      <w:r>
        <w:t>Explanation:</w:t>
      </w:r>
    </w:p>
    <w:p>
      <w:r>
        <w:t>Performs aggregate operations.</w:t>
      </w:r>
    </w:p>
    <w:p>
      <w:r>
        <w:t>Code:</w:t>
      </w:r>
    </w:p>
    <w:p>
      <w:r>
        <w:t>int[] values = { 2, 4, 6 };</w:t>
        <w:br/>
        <w:t>Console.WriteLine(values.Sum());    // Output: 12</w:t>
        <w:br/>
        <w:t>Console.WriteLine(values.Max());    // Output: 6</w:t>
        <w:br/>
        <w:t>Console.WriteLine(values.Min());    // Output: 2</w:t>
        <w:br/>
        <w:t>Console.WriteLine(values.Average()); // Output: 4</w:t>
      </w:r>
    </w:p>
    <w:p>
      <w:pPr>
        <w:pStyle w:val="Heading1"/>
      </w:pPr>
      <w:r>
        <w:t>17. LINQ - All, Any</w:t>
      </w:r>
    </w:p>
    <w:p>
      <w:r>
        <w:t>Explanation:</w:t>
      </w:r>
    </w:p>
    <w:p>
      <w:r>
        <w:t>Checks conditions across array elements.</w:t>
      </w:r>
    </w:p>
    <w:p>
      <w:r>
        <w:t>Code:</w:t>
      </w:r>
    </w:p>
    <w:p>
      <w:r>
        <w:t>int[] scores = { 70, 80, 90 };</w:t>
        <w:br/>
        <w:t>Console.WriteLine(scores.All(s =&gt; s &gt;= 60)); // Output: True</w:t>
        <w:br/>
        <w:t>Console.WriteLine(scores.Any(s =&gt; s == 100)); // Output: False</w:t>
      </w:r>
    </w:p>
    <w:p>
      <w:pPr>
        <w:pStyle w:val="Heading1"/>
      </w:pPr>
      <w:r>
        <w:t>18. LINQ - Distinct</w:t>
      </w:r>
    </w:p>
    <w:p>
      <w:r>
        <w:t>Explanation:</w:t>
      </w:r>
    </w:p>
    <w:p>
      <w:r>
        <w:t>Removes duplicate elements.</w:t>
      </w:r>
    </w:p>
    <w:p>
      <w:r>
        <w:t>Code:</w:t>
      </w:r>
    </w:p>
    <w:p>
      <w:r>
        <w:t>int[] nums = { 1, 2, 2, 3 };</w:t>
        <w:br/>
        <w:t>var unique = nums.Distinct();</w:t>
        <w:br/>
        <w:t>Console.WriteLine(string.Join(", ", unique)); // Output: 1, 2, 3</w:t>
      </w:r>
    </w:p>
    <w:p>
      <w:pPr>
        <w:pStyle w:val="Heading1"/>
      </w:pPr>
      <w:r>
        <w:t>19. LINQ - OrderBy / OrderByDescending</w:t>
      </w:r>
    </w:p>
    <w:p>
      <w:r>
        <w:t>Explanation:</w:t>
      </w:r>
    </w:p>
    <w:p>
      <w:r>
        <w:t>Sorts elements using LINQ.</w:t>
      </w:r>
    </w:p>
    <w:p>
      <w:r>
        <w:t>Code:</w:t>
      </w:r>
    </w:p>
    <w:p>
      <w:r>
        <w:t>int[] numbers = { 5, 3, 8 };</w:t>
        <w:br/>
        <w:t>var sorted = numbers.OrderBy(n =&gt; n);</w:t>
        <w:br/>
        <w:t>Console.WriteLine(string.Join(", ", sorted)); // Output: 3, 5, 8</w:t>
      </w:r>
    </w:p>
    <w:p>
      <w:pPr>
        <w:pStyle w:val="Heading1"/>
      </w:pPr>
      <w:r>
        <w:t>20. LINQ - ToArray</w:t>
      </w:r>
    </w:p>
    <w:p>
      <w:r>
        <w:t>Explanation:</w:t>
      </w:r>
    </w:p>
    <w:p>
      <w:r>
        <w:t>Converts LINQ result to array.</w:t>
      </w:r>
    </w:p>
    <w:p>
      <w:r>
        <w:t>Code:</w:t>
      </w:r>
    </w:p>
    <w:p>
      <w:r>
        <w:t>int[] values = { 10, 20, 30 };</w:t>
        <w:br/>
        <w:t>var result = values.Where(v =&gt; v &gt; 15).ToArray();</w:t>
        <w:br/>
        <w:t>Console.WriteLine(string.Join(", ", result)); // Output: 20,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