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CRUD Operations using ADO.NET Disconnected Architecture (C#)</w:t>
      </w:r>
    </w:p>
    <w:p>
      <w:r>
        <w:t>This document demonstrates how to perform CRUD (Create, Read, Update, Delete) operations on an Employee table using ADO.NET Disconnected Architecture in C#.</w:t>
        <w:br/>
      </w:r>
    </w:p>
    <w:p>
      <w:pPr>
        <w:pStyle w:val="Heading1"/>
      </w:pPr>
      <w:r>
        <w:t>SQL Table Structure</w:t>
      </w:r>
    </w:p>
    <w:p>
      <w:r>
        <w:br/>
        <w:t>CREATE TABLE Employee (</w:t>
        <w:br/>
        <w:t xml:space="preserve">    Id INT PRIMARY KEY IDENTITY,</w:t>
        <w:br/>
        <w:t xml:space="preserve">    Name NVARCHAR(100),</w:t>
        <w:br/>
        <w:t xml:space="preserve">    Department NVARCHAR(50),</w:t>
        <w:br/>
        <w:t xml:space="preserve">    Salary DECIMAL(10, 2)</w:t>
        <w:br/>
        <w:t>);</w:t>
        <w:br/>
      </w:r>
    </w:p>
    <w:p>
      <w:pPr>
        <w:pStyle w:val="Heading1"/>
      </w:pPr>
      <w:r>
        <w:t>C# Code - EmployeeCRUD_Disconnected Class</w:t>
      </w:r>
    </w:p>
    <w:p>
      <w:r>
        <w:br/>
        <w:t>using System;</w:t>
        <w:br/>
        <w:t>using System.Data;</w:t>
        <w:br/>
        <w:t>using System.Data.SqlClient;</w:t>
        <w:br/>
        <w:br/>
        <w:t>class EmployeeCRUD_Disconnected</w:t>
        <w:br/>
        <w:t>{</w:t>
        <w:br/>
        <w:t xml:space="preserve">    string connectionString = "Server=YOUR_SERVER;Database=YOUR_DB;Trusted_Connection=True;";</w:t>
        <w:br/>
        <w:br/>
        <w:t xml:space="preserve">    // CREATE</w:t>
        <w:br/>
        <w:t xml:space="preserve">    public void AddEmployee(string name, string department, decimal salary)</w:t>
        <w:br/>
        <w:t xml:space="preserve">    {</w:t>
        <w:br/>
        <w:t xml:space="preserve">        using (SqlConnection conn = new SqlConnection(connectionString))</w:t>
        <w:br/>
        <w:t xml:space="preserve">        {</w:t>
        <w:br/>
        <w:t xml:space="preserve">            SqlDataAdapter adapter = new SqlDataAdapter("SELECT * FROM Employee", conn);</w:t>
        <w:br/>
        <w:t xml:space="preserve">            SqlCommandBuilder builder = new SqlCommandBuilder(adapter);</w:t>
        <w:br/>
        <w:br/>
        <w:t xml:space="preserve">            DataSet ds = new DataSet();</w:t>
        <w:br/>
        <w:t xml:space="preserve">            adapter.Fill(ds, "Employee");</w:t>
        <w:br/>
        <w:br/>
        <w:t xml:space="preserve">            DataRow newRow = ds.Tables["Employee"].NewRow();</w:t>
        <w:br/>
        <w:t xml:space="preserve">            newRow["Name"] = name;</w:t>
        <w:br/>
        <w:t xml:space="preserve">            newRow["Department"] = department;</w:t>
        <w:br/>
        <w:t xml:space="preserve">            newRow["Salary"] = salary;</w:t>
        <w:br/>
        <w:br/>
        <w:t xml:space="preserve">            ds.Tables["Employee"].Rows.Add(newRow);</w:t>
        <w:br/>
        <w:t xml:space="preserve">            adapter.Update(ds, "Employee");</w:t>
        <w:br/>
        <w:br/>
        <w:t xml:space="preserve">            Console.WriteLine("Employee added successfully (Disconnected).");</w:t>
        <w:br/>
        <w:t xml:space="preserve">        }</w:t>
        <w:br/>
        <w:t xml:space="preserve">    }</w:t>
        <w:br/>
        <w:br/>
        <w:t xml:space="preserve">    // READ</w:t>
        <w:br/>
        <w:t xml:space="preserve">    public void GetEmployees()</w:t>
        <w:br/>
        <w:t xml:space="preserve">    {</w:t>
        <w:br/>
        <w:t xml:space="preserve">        using (SqlConnection conn = new SqlConnection(connectionString))</w:t>
        <w:br/>
        <w:t xml:space="preserve">        {</w:t>
        <w:br/>
        <w:t xml:space="preserve">            SqlDataAdapter adapter = new SqlDataAdapter("SELECT * FROM Employee", conn);</w:t>
        <w:br/>
        <w:t xml:space="preserve">            DataSet ds = new DataSet();</w:t>
        <w:br/>
        <w:t xml:space="preserve">            adapter.Fill(ds, "Employee");</w:t>
        <w:br/>
        <w:br/>
        <w:t xml:space="preserve">            foreach (DataRow row in ds.Tables["Employee"].Rows)</w:t>
        <w:br/>
        <w:t xml:space="preserve">            {</w:t>
        <w:br/>
        <w:t xml:space="preserve">                Console.WriteLine($"ID: {row["Id"]}, Name: {row["Name"]}, Department: {row["Department"]}, Salary: {row["Salary"]}");</w:t>
        <w:br/>
        <w:t xml:space="preserve">            }</w:t>
        <w:br/>
        <w:t xml:space="preserve">        }</w:t>
        <w:br/>
        <w:t xml:space="preserve">    }</w:t>
        <w:br/>
        <w:br/>
        <w:t xml:space="preserve">    // UPDATE</w:t>
        <w:br/>
        <w:t xml:space="preserve">    public void UpdateEmployee(int id, string name, string department, decimal salary)</w:t>
        <w:br/>
        <w:t xml:space="preserve">    {</w:t>
        <w:br/>
        <w:t xml:space="preserve">        using (SqlConnection conn = new SqlConnection(connectionString))</w:t>
        <w:br/>
        <w:t xml:space="preserve">        {</w:t>
        <w:br/>
        <w:t xml:space="preserve">            SqlDataAdapter adapter = new SqlDataAdapter("SELECT * FROM Employee", conn);</w:t>
        <w:br/>
        <w:t xml:space="preserve">            SqlCommandBuilder builder = new SqlCommandBuilder(adapter);</w:t>
        <w:br/>
        <w:br/>
        <w:t xml:space="preserve">            DataSet ds = new DataSet();</w:t>
        <w:br/>
        <w:t xml:space="preserve">            adapter.Fill(ds, "Employee");</w:t>
        <w:br/>
        <w:br/>
        <w:t xml:space="preserve">            DataRow row = ds.Tables["Employee"].Rows.Find(id);</w:t>
        <w:br/>
        <w:t xml:space="preserve">            if (row != null)</w:t>
        <w:br/>
        <w:t xml:space="preserve">            {</w:t>
        <w:br/>
        <w:t xml:space="preserve">                row["Name"] = name;</w:t>
        <w:br/>
        <w:t xml:space="preserve">                row["Department"] = department;</w:t>
        <w:br/>
        <w:t xml:space="preserve">                row["Salary"] = salary;</w:t>
        <w:br/>
        <w:t xml:space="preserve">                adapter.Update(ds, "Employee");</w:t>
        <w:br/>
        <w:t xml:space="preserve">                Console.WriteLine("Employee updated successfully (Disconnected).");</w:t>
        <w:br/>
        <w:t xml:space="preserve">            }</w:t>
        <w:br/>
        <w:t xml:space="preserve">            else</w:t>
        <w:br/>
        <w:t xml:space="preserve">            {</w:t>
        <w:br/>
        <w:t xml:space="preserve">                Console.WriteLine("Employee not found.");</w:t>
        <w:br/>
        <w:t xml:space="preserve">            }</w:t>
        <w:br/>
        <w:t xml:space="preserve">        }</w:t>
        <w:br/>
        <w:t xml:space="preserve">    }</w:t>
        <w:br/>
        <w:br/>
        <w:t xml:space="preserve">    // DELETE</w:t>
        <w:br/>
        <w:t xml:space="preserve">    public void DeleteEmployee(int id)</w:t>
        <w:br/>
        <w:t xml:space="preserve">    {</w:t>
        <w:br/>
        <w:t xml:space="preserve">        using (SqlConnection conn = new SqlConnection(connectionString))</w:t>
        <w:br/>
        <w:t xml:space="preserve">        {</w:t>
        <w:br/>
        <w:t xml:space="preserve">            SqlDataAdapter adapter = new SqlDataAdapter("SELECT * FROM Employee", conn);</w:t>
        <w:br/>
        <w:t xml:space="preserve">            SqlCommandBuilder builder = new SqlCommandBuilder(adapter);</w:t>
        <w:br/>
        <w:br/>
        <w:t xml:space="preserve">            DataSet ds = new DataSet();</w:t>
        <w:br/>
        <w:t xml:space="preserve">            adapter.Fill(ds, "Employee");</w:t>
        <w:br/>
        <w:br/>
        <w:t xml:space="preserve">            DataRow row = ds.Tables["Employee"].Rows.Find(id);</w:t>
        <w:br/>
        <w:t xml:space="preserve">            if (row != null)</w:t>
        <w:br/>
        <w:t xml:space="preserve">            {</w:t>
        <w:br/>
        <w:t xml:space="preserve">                row.Delete();</w:t>
        <w:br/>
        <w:t xml:space="preserve">                adapter.Update(ds, "Employee");</w:t>
        <w:br/>
        <w:t xml:space="preserve">                Console.WriteLine("Employee deleted successfully (Disconnected).");</w:t>
        <w:br/>
        <w:t xml:space="preserve">            }</w:t>
        <w:br/>
        <w:t xml:space="preserve">            else</w:t>
        <w:br/>
        <w:t xml:space="preserve">            {</w:t>
        <w:br/>
        <w:t xml:space="preserve">                Console.WriteLine("Employee not found.");</w:t>
        <w:br/>
        <w:t xml:space="preserve">            }</w:t>
        <w:br/>
        <w:t xml:space="preserve">        }</w:t>
        <w:br/>
        <w:t xml:space="preserve">    }</w:t>
        <w:br/>
        <w:t>}</w:t>
        <w:br/>
      </w:r>
    </w:p>
    <w:p>
      <w:pPr>
        <w:pStyle w:val="Heading1"/>
      </w:pPr>
      <w:r>
        <w:t>Notes</w:t>
      </w:r>
    </w:p>
    <w:p>
      <w:r>
        <w:br/>
        <w:t>- Replace "YOUR_SERVER" and "YOUR_DB" in the connection string with actual server and database names.</w:t>
        <w:br/>
        <w:t>- Use SqlCommandBuilder only for simple CRUD scenarios.</w:t>
        <w:br/>
        <w:t>- Consider using DataTable.PrimaryKey to define keys for DataRow.Find() if needed.</w:t>
        <w:br/>
        <w:t>- Always include proper exception handling and validation in production code.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