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Real-World Example of Hybrid Inheritance in C#</w:t>
      </w:r>
    </w:p>
    <w:p>
      <w:pPr>
        <w:pStyle w:val="Heading1"/>
      </w:pPr>
      <w:r>
        <w:t>🚀 Scenario: Banking System</w:t>
      </w:r>
    </w:p>
    <w:p>
      <w:r>
        <w:t>We want to model a simple banking system where:</w:t>
        <w:br/>
        <w:t>- Account is a base class (general properties for all accounts).</w:t>
        <w:br/>
        <w:t>- SavingsAccount inherits from Account.</w:t>
        <w:br/>
        <w:t>- LoanAccount inherits from Account.</w:t>
        <w:br/>
        <w:t>- ITransaction is an interface with transaction behavior.</w:t>
        <w:br/>
        <w:t>- CustomerAccount inherits from SavingsAccount and also implements ITransaction (this is where hybrid inheritance comes in).</w:t>
      </w:r>
    </w:p>
    <w:p>
      <w:pPr>
        <w:pStyle w:val="Heading1"/>
      </w:pPr>
      <w:r>
        <w:t>✅ Code Example</w:t>
      </w:r>
    </w:p>
    <w:p>
      <w:r>
        <w:br/>
        <w:t>// Base class</w:t>
        <w:br/>
        <w:t>public class Account</w:t>
        <w:br/>
        <w:t>{</w:t>
        <w:br/>
        <w:t xml:space="preserve">    public string AccountNumber { get; set; }</w:t>
        <w:br/>
        <w:br/>
        <w:t xml:space="preserve">    public void ShowAccountInfo()</w:t>
        <w:br/>
        <w:t xml:space="preserve">    {</w:t>
        <w:br/>
        <w:t xml:space="preserve">        Console.WriteLine($"Account Number: {AccountNumber}");</w:t>
        <w:br/>
        <w:t xml:space="preserve">    }</w:t>
        <w:br/>
        <w:t>}</w:t>
        <w:br/>
        <w:br/>
        <w:t>// Derived class (Multilevel Inheritance)</w:t>
        <w:br/>
        <w:t>public class SavingsAccount : Account</w:t>
        <w:br/>
        <w:t>{</w:t>
        <w:br/>
        <w:t xml:space="preserve">    public double InterestRate { get; set; }</w:t>
        <w:br/>
        <w:br/>
        <w:t xml:space="preserve">    public void CalculateInterest()</w:t>
        <w:br/>
        <w:t xml:space="preserve">    {</w:t>
        <w:br/>
        <w:t xml:space="preserve">        Console.WriteLine($"Interest calculated at rate: {InterestRate}%");</w:t>
        <w:br/>
        <w:t xml:space="preserve">    }</w:t>
        <w:br/>
        <w:t>}</w:t>
        <w:br/>
        <w:br/>
        <w:t>// Another base for hybrid (Interface)</w:t>
        <w:br/>
        <w:t>public interface ITransaction</w:t>
        <w:br/>
        <w:t>{</w:t>
        <w:br/>
        <w:t xml:space="preserve">    void Deposit(double amount);</w:t>
        <w:br/>
        <w:t xml:space="preserve">    void Withdraw(double amount);</w:t>
        <w:br/>
        <w:t>}</w:t>
        <w:br/>
        <w:br/>
        <w:t>// Hybrid derived class</w:t>
        <w:br/>
        <w:t>public class CustomerAccount : SavingsAccount, ITransaction</w:t>
        <w:br/>
        <w:t>{</w:t>
        <w:br/>
        <w:t xml:space="preserve">    private double balance = 0;</w:t>
        <w:br/>
        <w:br/>
        <w:t xml:space="preserve">    public void Deposit(double amount)</w:t>
        <w:br/>
        <w:t xml:space="preserve">    {</w:t>
        <w:br/>
        <w:t xml:space="preserve">        balance += amount;</w:t>
        <w:br/>
        <w:t xml:space="preserve">        Console.WriteLine($"Deposited: {amount}, New Balance: {balance}");</w:t>
        <w:br/>
        <w:t xml:space="preserve">    }</w:t>
        <w:br/>
        <w:br/>
        <w:t xml:space="preserve">    public void Withdraw(double amount)</w:t>
        <w:br/>
        <w:t xml:space="preserve">    {</w:t>
        <w:br/>
        <w:t xml:space="preserve">        if (balance &gt;= amount)</w:t>
        <w:br/>
        <w:t xml:space="preserve">        {</w:t>
        <w:br/>
        <w:t xml:space="preserve">            balance -= amount;</w:t>
        <w:br/>
        <w:t xml:space="preserve">            Console.WriteLine($"Withdrawn: {amount}, Remaining Balance: {balance}");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Console.WriteLine("Insufficient funds.");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🎯 Usage Example</w:t>
      </w:r>
    </w:p>
    <w:p>
      <w:r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CustomerAccount customer = new CustomerAccount();</w:t>
        <w:br/>
        <w:t xml:space="preserve">        customer.AccountNumber = "ACC123456";</w:t>
        <w:br/>
        <w:t xml:space="preserve">        customer.InterestRate = 5.0;</w:t>
        <w:br/>
        <w:br/>
        <w:t xml:space="preserve">        customer.ShowAccountInfo();         // From Account class</w:t>
        <w:br/>
        <w:t xml:space="preserve">        customer.CalculateInterest();       // From SavingsAccount</w:t>
        <w:br/>
        <w:t xml:space="preserve">        customer.Deposit(1000);             // From ITransaction</w:t>
        <w:br/>
        <w:t xml:space="preserve">        customer.Withdraw(400);             // From ITransaction</w:t>
        <w:br/>
        <w:t xml:space="preserve">    }</w:t>
        <w:br/>
        <w:t>}</w:t>
        <w:br/>
      </w:r>
    </w:p>
    <w:p>
      <w:pPr>
        <w:pStyle w:val="Heading1"/>
      </w:pPr>
      <w:r>
        <w:t>🧠 Summary</w:t>
      </w:r>
    </w:p>
    <w:p>
      <w:r>
        <w:t>This example demonstrates hybrid inheritance:</w:t>
        <w:br/>
        <w:t>- Multilevel inheritance: Account → SavingsAccount → CustomerAccount</w:t>
        <w:br/>
        <w:t>- Multiple inheritance via interface: CustomerAccount implements ITransaction</w:t>
        <w:br/>
        <w:br/>
        <w:t>C# avoids multiple class inheritance to prevent ambiguity, but hybrid inheritance is achievable using interfaces and class inheritance combined.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