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Multilevel Inheritance Examples in C#</w:t>
      </w:r>
    </w:p>
    <w:p>
      <w:pPr>
        <w:pStyle w:val="Heading1"/>
      </w:pPr>
      <w:r>
        <w:t>Example 1: Educational Institution System</w:t>
      </w:r>
    </w:p>
    <w:p>
      <w:pPr/>
      <w:r>
        <w:t>Hierarchy: Person → Teacher → Professor</w:t>
      </w:r>
    </w:p>
    <w:p>
      <w:pPr/>
      <w:r>
        <w:t>Code Example:</w:t>
      </w:r>
    </w:p>
    <w:p>
      <w:pPr/>
      <w:r>
        <w:br/>
        <w:t>class Person</w:t>
        <w:br/>
        <w:t>{</w:t>
        <w:br/>
        <w:t xml:space="preserve">    public string Name;</w:t>
        <w:br/>
        <w:t xml:space="preserve">    public void ShowName() =&gt; Console.WriteLine("Name: " + Name);</w:t>
        <w:br/>
        <w:t>}</w:t>
        <w:br/>
        <w:br/>
        <w:t>class Teacher : Person</w:t>
        <w:br/>
        <w:t>{</w:t>
        <w:br/>
        <w:t xml:space="preserve">    public string Subject;</w:t>
        <w:br/>
        <w:t xml:space="preserve">    public void Teach() =&gt; Console.WriteLine($"{Name} teaches {Subject}");</w:t>
        <w:br/>
        <w:t>}</w:t>
        <w:br/>
        <w:br/>
        <w:t>class Professor : Teacher</w:t>
        <w:br/>
        <w:t>{</w:t>
        <w:br/>
        <w:t xml:space="preserve">    public void ConductResearch() =&gt; Console.WriteLine($"{Name} is conducting research in {Subject}");</w:t>
        <w:br/>
        <w:t>}</w:t>
        <w:br/>
        <w:br/>
        <w:t>Professor prof = new Professor { Name = "Dr. Smith", Subject = "Physics" };</w:t>
        <w:br/>
        <w:t>prof.ShowName();</w:t>
        <w:br/>
        <w:t>prof.Teach();</w:t>
        <w:br/>
        <w:t>prof.ConductResearch();</w:t>
        <w:br/>
      </w:r>
    </w:p>
    <w:p>
      <w:pPr>
        <w:pStyle w:val="Heading1"/>
      </w:pPr>
      <w:r>
        <w:t>Example 2: Banking System</w:t>
      </w:r>
    </w:p>
    <w:p>
      <w:pPr/>
      <w:r>
        <w:t>Hierarchy: Account → SavingsAccount → PremiumSavingsAccount</w:t>
      </w:r>
    </w:p>
    <w:p>
      <w:pPr/>
      <w:r>
        <w:t>Code Example:</w:t>
      </w:r>
    </w:p>
    <w:p>
      <w:pPr/>
      <w:r>
        <w:br/>
        <w:t>class Account</w:t>
        <w:br/>
        <w:t>{</w:t>
        <w:br/>
        <w:t xml:space="preserve">    public double Balance;</w:t>
        <w:br/>
        <w:t xml:space="preserve">    public void Deposit(double amount) =&gt; Balance += amount;</w:t>
        <w:br/>
        <w:t>}</w:t>
        <w:br/>
        <w:br/>
        <w:t>class SavingsAccount : Account</w:t>
        <w:br/>
        <w:t>{</w:t>
        <w:br/>
        <w:t xml:space="preserve">    public double InterestRate = 0.03;</w:t>
        <w:br/>
        <w:t xml:space="preserve">    public void AddInterest() =&gt; Balance += Balance * InterestRate;</w:t>
        <w:br/>
        <w:t>}</w:t>
        <w:br/>
        <w:br/>
        <w:t>class PremiumSavingsAccount : SavingsAccount</w:t>
        <w:br/>
        <w:t>{</w:t>
        <w:br/>
        <w:t xml:space="preserve">    public double BonusRate = 0.02;</w:t>
        <w:br/>
        <w:t xml:space="preserve">    public void AddBonus() =&gt; Balance += Balance * BonusRate;</w:t>
        <w:br/>
        <w:t>}</w:t>
        <w:br/>
      </w:r>
    </w:p>
    <w:p>
      <w:pPr>
        <w:pStyle w:val="Heading1"/>
      </w:pPr>
      <w:r>
        <w:t>Example 3: Animal Kingdom</w:t>
      </w:r>
    </w:p>
    <w:p>
      <w:pPr/>
      <w:r>
        <w:t>Hierarchy: Animal → Mammal → Human</w:t>
      </w:r>
    </w:p>
    <w:p>
      <w:pPr/>
      <w:r>
        <w:t>Code Example:</w:t>
      </w:r>
    </w:p>
    <w:p>
      <w:pPr/>
      <w:r>
        <w:br/>
        <w:t>class Animal</w:t>
        <w:br/>
        <w:t>{</w:t>
        <w:br/>
        <w:t xml:space="preserve">    public void Breathe() =&gt; Console.WriteLine("Breathing...");</w:t>
        <w:br/>
        <w:t>}</w:t>
        <w:br/>
        <w:br/>
        <w:t>class Mammal : Animal</w:t>
        <w:br/>
        <w:t>{</w:t>
        <w:br/>
        <w:t xml:space="preserve">    public void FeedMilk() =&gt; Console.WriteLine("Feeding milk...");</w:t>
        <w:br/>
        <w:t>}</w:t>
        <w:br/>
        <w:br/>
        <w:t>class Human : Mammal</w:t>
        <w:br/>
        <w:t>{</w:t>
        <w:br/>
        <w:t xml:space="preserve">    public void Speak() =&gt; Console.WriteLine("Speaking...");</w:t>
        <w:br/>
        <w:t>}</w:t>
        <w:br/>
      </w:r>
    </w:p>
    <w:p>
      <w:pPr>
        <w:pStyle w:val="Heading1"/>
      </w:pPr>
      <w:r>
        <w:t>Example 4: E-Commerce Order System</w:t>
      </w:r>
    </w:p>
    <w:p>
      <w:pPr/>
      <w:r>
        <w:t>Hierarchy: Product → ElectronicProduct → Smartphone</w:t>
      </w:r>
    </w:p>
    <w:p>
      <w:pPr/>
      <w:r>
        <w:t>Code Example:</w:t>
      </w:r>
    </w:p>
    <w:p>
      <w:pPr/>
      <w:r>
        <w:br/>
        <w:t>class Product</w:t>
        <w:br/>
        <w:t>{</w:t>
        <w:br/>
        <w:t xml:space="preserve">    public string Name;</w:t>
        <w:br/>
        <w:t xml:space="preserve">    public double Price;</w:t>
        <w:br/>
        <w:t>}</w:t>
        <w:br/>
        <w:br/>
        <w:t>class ElectronicProduct : Product</w:t>
        <w:br/>
        <w:t>{</w:t>
        <w:br/>
        <w:t xml:space="preserve">    public int WarrantyYears;</w:t>
        <w:br/>
        <w:t>}</w:t>
        <w:br/>
        <w:br/>
        <w:t>class Smartphone : ElectronicProduct</w:t>
        <w:br/>
        <w:t>{</w:t>
        <w:br/>
        <w:t xml:space="preserve">    public string OS;</w:t>
        <w:br/>
        <w:t xml:space="preserve">    public void DisplayDetails()</w:t>
        <w:br/>
        <w:t xml:space="preserve">    {</w:t>
        <w:br/>
        <w:t xml:space="preserve">        Console.WriteLine($"{Name} - {OS}, Price: {Price}, Warranty: {WarrantyYears} year(s)");</w:t>
        <w:br/>
        <w:t xml:space="preserve">    }</w:t>
        <w:br/>
        <w:t>}</w:t>
        <w:br/>
      </w:r>
    </w:p>
    <w:p>
      <w:pPr>
        <w:pStyle w:val="Heading1"/>
      </w:pPr>
      <w:r>
        <w:t>Example 5: Employee Hierarchy</w:t>
      </w:r>
    </w:p>
    <w:p>
      <w:pPr/>
      <w:r>
        <w:t>Hierarchy: Employee → Manager → Director</w:t>
      </w:r>
    </w:p>
    <w:p>
      <w:pPr/>
      <w:r>
        <w:t>Code Example:</w:t>
      </w:r>
    </w:p>
    <w:p>
      <w:pPr/>
      <w:r>
        <w:br/>
        <w:t>class Employee</w:t>
        <w:br/>
        <w:t>{</w:t>
        <w:br/>
        <w:t xml:space="preserve">    public string Name;</w:t>
        <w:br/>
        <w:t xml:space="preserve">    public void Work() =&gt; Console.WriteLine($"{Name} is working");</w:t>
        <w:br/>
        <w:t>}</w:t>
        <w:br/>
        <w:br/>
        <w:t>class Manager : Employee</w:t>
        <w:br/>
        <w:t>{</w:t>
        <w:br/>
        <w:t xml:space="preserve">    public void ManageTeam() =&gt; Console.WriteLine($"{Name} is managing a team");</w:t>
        <w:br/>
        <w:t>}</w:t>
        <w:br/>
        <w:br/>
        <w:t>class Director : Manager</w:t>
        <w:br/>
        <w:t>{</w:t>
        <w:br/>
        <w:t xml:space="preserve">    public void MakeDecisions() =&gt; Console.WriteLine($"{Name} is making strategic decisions");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