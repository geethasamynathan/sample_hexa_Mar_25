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Real-World Scenarios for Function Overriding in C#</w:t>
      </w:r>
    </w:p>
    <w:p>
      <w:pPr>
        <w:pStyle w:val="Heading1"/>
      </w:pPr>
      <w:r>
        <w:t>🔁 What is Function Overriding?</w:t>
      </w:r>
    </w:p>
    <w:p>
      <w:r>
        <w:t>Function overriding in C# happens when a derived class provides a new implementation of a virtual method defined in its base class. It enables polymorphism, allowing the derived class to customize or extend base class behavior.</w:t>
      </w:r>
    </w:p>
    <w:p>
      <w:pPr>
        <w:pStyle w:val="Heading1"/>
      </w:pPr>
      <w:r>
        <w:t>📦 1. E-commerce System - Payment Processing</w:t>
      </w:r>
    </w:p>
    <w:p>
      <w:r>
        <w:t>Scenario: Different payment types override the payment process logic.</w:t>
      </w:r>
    </w:p>
    <w:p>
      <w:r>
        <w:br/>
        <w:t>public class Payment</w:t>
        <w:br/>
        <w:t>{</w:t>
        <w:br/>
        <w:t xml:space="preserve">    public virtual void ProcessPayment()</w:t>
        <w:br/>
        <w:t xml:space="preserve">    {</w:t>
        <w:br/>
        <w:t xml:space="preserve">        Console.WriteLine("Processing generic payment...");</w:t>
        <w:br/>
        <w:t xml:space="preserve">    }</w:t>
        <w:br/>
        <w:t>}</w:t>
        <w:br/>
        <w:br/>
        <w:t>public class CreditCardPayment : Payment</w:t>
        <w:br/>
        <w:t>{</w:t>
        <w:br/>
        <w:t xml:space="preserve">    public override void ProcessPayment()</w:t>
        <w:br/>
        <w:t xml:space="preserve">    {</w:t>
        <w:br/>
        <w:t xml:space="preserve">        Console.WriteLine("Processing credit card payment.");</w:t>
        <w:br/>
        <w:t xml:space="preserve">    }</w:t>
        <w:br/>
        <w:t>}</w:t>
        <w:br/>
        <w:br/>
        <w:t>public class PayPalPayment : Payment</w:t>
        <w:br/>
        <w:t>{</w:t>
        <w:br/>
        <w:t xml:space="preserve">    public override void ProcessPayment()</w:t>
        <w:br/>
        <w:t xml:space="preserve">    {</w:t>
        <w:br/>
        <w:t xml:space="preserve">        Console.WriteLine("Processing PayPal payment.");</w:t>
        <w:br/>
        <w:t xml:space="preserve">    }</w:t>
        <w:br/>
        <w:t>}</w:t>
        <w:br/>
      </w:r>
    </w:p>
    <w:p>
      <w:pPr>
        <w:pStyle w:val="Heading1"/>
      </w:pPr>
      <w:r>
        <w:t>🏥 2. Hospital Management - Appointments</w:t>
      </w:r>
    </w:p>
    <w:p>
      <w:r>
        <w:t>Scenario: In-person and virtual appointments schedule differently.</w:t>
      </w:r>
    </w:p>
    <w:p>
      <w:r>
        <w:br/>
        <w:t>public class Appointment</w:t>
        <w:br/>
        <w:t>{</w:t>
        <w:br/>
        <w:t xml:space="preserve">    public virtual void Schedule()</w:t>
        <w:br/>
        <w:t xml:space="preserve">    {</w:t>
        <w:br/>
        <w:t xml:space="preserve">        Console.WriteLine("Scheduling a generic appointment...");</w:t>
        <w:br/>
        <w:t xml:space="preserve">    }</w:t>
        <w:br/>
        <w:t>}</w:t>
        <w:br/>
        <w:br/>
        <w:t>public class InPersonAppointment : Appointment</w:t>
        <w:br/>
        <w:t>{</w:t>
        <w:br/>
        <w:t xml:space="preserve">    public override void Schedule()</w:t>
        <w:br/>
        <w:t xml:space="preserve">    {</w:t>
        <w:br/>
        <w:t xml:space="preserve">        Console.WriteLine("Scheduling an in-person appointment with a room.");</w:t>
        <w:br/>
        <w:t xml:space="preserve">    }</w:t>
        <w:br/>
        <w:t>}</w:t>
        <w:br/>
        <w:br/>
        <w:t>public class VirtualAppointment : Appointment</w:t>
        <w:br/>
        <w:t>{</w:t>
        <w:br/>
        <w:t xml:space="preserve">    public override void Schedule()</w:t>
        <w:br/>
        <w:t xml:space="preserve">    {</w:t>
        <w:br/>
        <w:t xml:space="preserve">        Console.WriteLine("Scheduling a virtual appointment with a video link.");</w:t>
        <w:br/>
        <w:t xml:space="preserve">    }</w:t>
        <w:br/>
        <w:t>}</w:t>
        <w:br/>
      </w:r>
    </w:p>
    <w:p>
      <w:pPr>
        <w:pStyle w:val="Heading1"/>
      </w:pPr>
      <w:r>
        <w:t>🏦 3. Banking System - Account Types</w:t>
      </w:r>
    </w:p>
    <w:p>
      <w:r>
        <w:t>Scenario: Savings and current accounts calculate interest differently.</w:t>
      </w:r>
    </w:p>
    <w:p>
      <w:r>
        <w:br/>
        <w:t>public class BankAccount</w:t>
        <w:br/>
        <w:t>{</w:t>
        <w:br/>
        <w:t xml:space="preserve">    public virtual void CalculateInterest()</w:t>
        <w:br/>
        <w:t xml:space="preserve">    {</w:t>
        <w:br/>
        <w:t xml:space="preserve">        Console.WriteLine("Calculating interest in base account.");</w:t>
        <w:br/>
        <w:t xml:space="preserve">    }</w:t>
        <w:br/>
        <w:t>}</w:t>
        <w:br/>
        <w:br/>
        <w:t>public class SavingsAccount : BankAccount</w:t>
        <w:br/>
        <w:t>{</w:t>
        <w:br/>
        <w:t xml:space="preserve">    public override void CalculateInterest()</w:t>
        <w:br/>
        <w:t xml:space="preserve">    {</w:t>
        <w:br/>
        <w:t xml:space="preserve">        Console.WriteLine("Calculating interest for savings account at 5%.");</w:t>
        <w:br/>
        <w:t xml:space="preserve">    }</w:t>
        <w:br/>
        <w:t>}</w:t>
        <w:br/>
        <w:br/>
        <w:t>public class CurrentAccount : BankAccount</w:t>
        <w:br/>
        <w:t>{</w:t>
        <w:br/>
        <w:t xml:space="preserve">    public override void CalculateInterest()</w:t>
        <w:br/>
        <w:t xml:space="preserve">    {</w:t>
        <w:br/>
        <w:t xml:space="preserve">        Console.WriteLine("No interest for current account.");</w:t>
        <w:br/>
        <w:t xml:space="preserve">    }</w:t>
        <w:br/>
        <w:t>}</w:t>
        <w:br/>
      </w:r>
    </w:p>
    <w:p>
      <w:pPr>
        <w:pStyle w:val="Heading1"/>
      </w:pPr>
      <w:r>
        <w:t>🚗 4. Vehicle System - Vehicle Start</w:t>
      </w:r>
    </w:p>
    <w:p>
      <w:r>
        <w:t>Scenario: Different vehicles have different starting mechanisms.</w:t>
      </w:r>
    </w:p>
    <w:p>
      <w:r>
        <w:br/>
        <w:t>public class Vehicle</w:t>
        <w:br/>
        <w:t>{</w:t>
        <w:br/>
        <w:t xml:space="preserve">    public virtual void Start()</w:t>
        <w:br/>
        <w:t xml:space="preserve">    {</w:t>
        <w:br/>
        <w:t xml:space="preserve">        Console.WriteLine("Starting a vehicle.");</w:t>
        <w:br/>
        <w:t xml:space="preserve">    }</w:t>
        <w:br/>
        <w:t>}</w:t>
        <w:br/>
        <w:br/>
        <w:t>public class Car : Vehicle</w:t>
        <w:br/>
        <w:t>{</w:t>
        <w:br/>
        <w:t xml:space="preserve">    public override void Start()</w:t>
        <w:br/>
        <w:t xml:space="preserve">    {</w:t>
        <w:br/>
        <w:t xml:space="preserve">        Console.WriteLine("Starting a car with a key.");</w:t>
        <w:br/>
        <w:t xml:space="preserve">    }</w:t>
        <w:br/>
        <w:t>}</w:t>
        <w:br/>
        <w:br/>
        <w:t>public class ElectricScooter : Vehicle</w:t>
        <w:br/>
        <w:t>{</w:t>
        <w:br/>
        <w:t xml:space="preserve">    public override void Start()</w:t>
        <w:br/>
        <w:t xml:space="preserve">    {</w:t>
        <w:br/>
        <w:t xml:space="preserve">        Console.WriteLine("Starting an electric scooter with a button.");</w:t>
        <w:br/>
        <w:t xml:space="preserve">    }</w:t>
        <w:br/>
        <w:t>}</w:t>
        <w:br/>
      </w:r>
    </w:p>
    <w:p>
      <w:pPr>
        <w:pStyle w:val="Heading1"/>
      </w:pPr>
      <w:r>
        <w:t>🧠 Summary</w:t>
      </w:r>
    </w:p>
    <w:p>
      <w:r>
        <w:t>Scenario              | Base Class        | Overridden Method     | Purpose</w:t>
        <w:br/>
        <w:t>-----------------------|-------------------|------------------------|-------------------------------------------</w:t>
        <w:br/>
        <w:t>E-commerce Payment    | Payment           | ProcessPayment()       | Different payment types</w:t>
        <w:br/>
        <w:t>Hospital Appointments | Appointment       | Schedule()             | In-person vs virtual</w:t>
        <w:br/>
        <w:t>Banking               | BankAccount       | CalculateInterest()    | Interest logic differs by account type</w:t>
        <w:br/>
        <w:t>Vehicle System        | Vehicle           | Start()                | Cars and scooters start differently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