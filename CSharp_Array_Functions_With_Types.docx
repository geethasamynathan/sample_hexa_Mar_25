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C# Array Functions Examples (Single, Multi-Dimensional, Jagged)</w:t>
      </w:r>
    </w:p>
    <w:p>
      <w:pPr>
        <w:pStyle w:val="Heading1"/>
      </w:pPr>
      <w:r>
        <w:t>1. Array.Length</w:t>
      </w:r>
    </w:p>
    <w:p>
      <w:r>
        <w:t>Explanation:</w:t>
      </w:r>
    </w:p>
    <w:p>
      <w:r>
        <w:t>Returns the number of elements in the array.</w:t>
      </w:r>
    </w:p>
    <w:p>
      <w:r>
        <w:t>Code:</w:t>
      </w:r>
    </w:p>
    <w:p>
      <w:r>
        <w:t>// Single-dimensional</w:t>
        <w:br/>
        <w:t>int[] temperatures = { 23, 19, 31, 27, 30, 25 };</w:t>
        <w:br/>
        <w:t>Console.WriteLine(temperatures.Length); // Output: 6</w:t>
        <w:br/>
        <w:br/>
        <w:t>// Multi-dimensional</w:t>
        <w:br/>
        <w:t>int[,] matrix = { {1, 2}, {3, 4} };</w:t>
        <w:br/>
        <w:t>Console.WriteLine(matrix.Length); // Output: 4</w:t>
        <w:br/>
        <w:br/>
        <w:t>// Jagged array</w:t>
        <w:br/>
        <w:t>int[][] jagged = { new int[] {1, 2}, new int[] {3, 4, 5} };</w:t>
        <w:br/>
        <w:t>Console.WriteLine(jagged.Length); // Output: 2 (outer array)</w:t>
        <w:br/>
      </w:r>
    </w:p>
    <w:p>
      <w:pPr>
        <w:pStyle w:val="Heading1"/>
      </w:pPr>
      <w:r>
        <w:t>2. Array.Rank</w:t>
      </w:r>
    </w:p>
    <w:p>
      <w:r>
        <w:t>Explanation:</w:t>
      </w:r>
    </w:p>
    <w:p>
      <w:r>
        <w:t>Returns the number of dimensions in the array.</w:t>
      </w:r>
    </w:p>
    <w:p>
      <w:r>
        <w:t>Code:</w:t>
      </w:r>
    </w:p>
    <w:p>
      <w:r>
        <w:t>// Single-dimensional</w:t>
        <w:br/>
        <w:t>int[] numbers = { 10, 20, 30 };</w:t>
        <w:br/>
        <w:t>Console.WriteLine(numbers.Rank); // Output: 1</w:t>
        <w:br/>
        <w:br/>
        <w:t>// Multi-dimensional</w:t>
        <w:br/>
        <w:t>int[,] grid = new int[3, 4];</w:t>
        <w:br/>
        <w:t>Console.WriteLine(grid.Rank); // Output: 2</w:t>
        <w:br/>
        <w:br/>
        <w:t>// Jagged array</w:t>
        <w:br/>
        <w:t>int[][] jagged = new int[3][];</w:t>
        <w:br/>
        <w:t>Console.WriteLine(jagged.Rank); // Output: 1 (outer array is 1D)</w:t>
        <w:br/>
      </w:r>
    </w:p>
    <w:p>
      <w:pPr>
        <w:pStyle w:val="Heading1"/>
      </w:pPr>
      <w:r>
        <w:t>3. Array.IndexOf</w:t>
      </w:r>
    </w:p>
    <w:p>
      <w:r>
        <w:t>Explanation:</w:t>
      </w:r>
    </w:p>
    <w:p>
      <w:r>
        <w:t>Finds the index of a value in a 1D array. Doesn't work with 2D arrays.</w:t>
      </w:r>
    </w:p>
    <w:p>
      <w:r>
        <w:t>Code:</w:t>
      </w:r>
    </w:p>
    <w:p>
      <w:r>
        <w:t>// Single-dimensional</w:t>
        <w:br/>
        <w:t>string[] fruits = { "Apple", "Banana", "Cherry" };</w:t>
        <w:br/>
        <w:t>int index = Array.IndexOf(fruits, "Banana");</w:t>
        <w:br/>
        <w:t>Console.WriteLine(index); // Output: 1</w:t>
        <w:br/>
        <w:br/>
        <w:t>// Jagged array (match by reference)</w:t>
        <w:br/>
        <w:t>int[] row1 = { 1, 2, 3 };</w:t>
        <w:br/>
        <w:t>int[] row2 = { 4, 5, 6 };</w:t>
        <w:br/>
        <w:t>int[][] jagged = { row1, row2 };</w:t>
        <w:br/>
        <w:t>int idx = Array.IndexOf(jagged, row2);</w:t>
        <w:br/>
        <w:t>Console.WriteLine(idx); // Output: 1</w:t>
        <w:br/>
        <w:br/>
        <w:t>// 2D array - Invalid</w:t>
        <w:br/>
        <w:t>int[,] matrix = { { 1, 2 }, { 3, 4 } };</w:t>
        <w:br/>
        <w:t>// Array.IndexOf(matrix, 3); // ❌ Compile-time error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