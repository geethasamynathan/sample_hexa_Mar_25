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Hierarchical Inheritance in C# - Multiple Real-World Examples</w:t>
      </w:r>
    </w:p>
    <w:p>
      <w:pPr>
        <w:pStyle w:val="Heading1"/>
      </w:pPr>
      <w:r>
        <w:t>Example 1: Vehicle System</w:t>
      </w:r>
    </w:p>
    <w:p>
      <w:pPr/>
      <w:r>
        <w:t>A base class Vehicle is inherited by Car and Bike.</w:t>
      </w:r>
    </w:p>
    <w:p>
      <w:pPr/>
      <w:r>
        <w:t>Code Example:</w:t>
      </w:r>
    </w:p>
    <w:p>
      <w:pPr/>
      <w:r>
        <w:br/>
        <w:t>class Vehicle</w:t>
        <w:br/>
        <w:t>{</w:t>
        <w:br/>
        <w:t xml:space="preserve">    public void Start() =&gt; Console.WriteLine("Vehicle started.");</w:t>
        <w:br/>
        <w:t>}</w:t>
        <w:br/>
        <w:br/>
        <w:t>class Car : Vehicle</w:t>
        <w:br/>
        <w:t>{</w:t>
        <w:br/>
        <w:t xml:space="preserve">    public void Drive() =&gt; Console.WriteLine("Car is driving.");</w:t>
        <w:br/>
        <w:t>}</w:t>
        <w:br/>
        <w:br/>
        <w:t>class Bike : Vehicle</w:t>
        <w:br/>
        <w:t>{</w:t>
        <w:br/>
        <w:t xml:space="preserve">    public void Ride() =&gt; Console.WriteLine("Bike is riding.");</w:t>
        <w:br/>
        <w:t>}</w:t>
        <w:br/>
        <w:br/>
        <w:t>// Usage</w:t>
        <w:br/>
        <w:t>Car car = new Car();</w:t>
        <w:br/>
        <w:t>car.Start();</w:t>
        <w:br/>
        <w:t>car.Drive();</w:t>
        <w:br/>
        <w:br/>
        <w:t>Bike bike = new Bike();</w:t>
        <w:br/>
        <w:t>bike.Start();</w:t>
        <w:br/>
        <w:t>bike.Ride();</w:t>
        <w:br/>
      </w:r>
    </w:p>
    <w:p>
      <w:pPr>
        <w:pStyle w:val="Heading1"/>
      </w:pPr>
      <w:r>
        <w:t>Example 2: Animal Classification</w:t>
      </w:r>
    </w:p>
    <w:p>
      <w:pPr/>
      <w:r>
        <w:t>A base class Animal is inherited by Dog and Cat.</w:t>
      </w:r>
    </w:p>
    <w:p>
      <w:pPr/>
      <w:r>
        <w:t>Code Example:</w:t>
      </w:r>
    </w:p>
    <w:p>
      <w:pPr/>
      <w:r>
        <w:br/>
        <w:t>class Animal</w:t>
        <w:br/>
        <w:t>{</w:t>
        <w:br/>
        <w:t xml:space="preserve">    public void Eat() =&gt; Console.WriteLine("Animal is eating.");</w:t>
        <w:br/>
        <w:t>}</w:t>
        <w:br/>
        <w:br/>
        <w:t>class Dog : Animal</w:t>
        <w:br/>
        <w:t>{</w:t>
        <w:br/>
        <w:t xml:space="preserve">    public void Bark() =&gt; Console.WriteLine("Dog is barking.");</w:t>
        <w:br/>
        <w:t>}</w:t>
        <w:br/>
        <w:br/>
        <w:t>class Cat : Animal</w:t>
        <w:br/>
        <w:t>{</w:t>
        <w:br/>
        <w:t xml:space="preserve">    public void Meow() =&gt; Console.WriteLine("Cat is meowing.");</w:t>
        <w:br/>
        <w:t>}</w:t>
        <w:br/>
        <w:br/>
        <w:t>// Usage</w:t>
        <w:br/>
        <w:t>Dog dog = new Dog();</w:t>
        <w:br/>
        <w:t>dog.Eat();</w:t>
        <w:br/>
        <w:t>dog.Bark();</w:t>
        <w:br/>
        <w:br/>
        <w:t>Cat cat = new Cat();</w:t>
        <w:br/>
        <w:t>cat.Eat();</w:t>
        <w:br/>
        <w:t>cat.Meow();</w:t>
        <w:br/>
      </w:r>
    </w:p>
    <w:p>
      <w:pPr>
        <w:pStyle w:val="Heading1"/>
      </w:pPr>
      <w:r>
        <w:t>Example 3: Employee Types</w:t>
      </w:r>
    </w:p>
    <w:p>
      <w:pPr/>
      <w:r>
        <w:t>A base class Employee is inherited by Manager and Developer.</w:t>
      </w:r>
    </w:p>
    <w:p>
      <w:pPr/>
      <w:r>
        <w:t>Code Example:</w:t>
      </w:r>
    </w:p>
    <w:p>
      <w:pPr/>
      <w:r>
        <w:br/>
        <w:t>class Employee</w:t>
        <w:br/>
        <w:t>{</w:t>
        <w:br/>
        <w:t xml:space="preserve">    public string Name;</w:t>
        <w:br/>
        <w:t xml:space="preserve">    public void Work() =&gt; Console.WriteLine($"{Name} is working.");</w:t>
        <w:br/>
        <w:t>}</w:t>
        <w:br/>
        <w:br/>
        <w:t>class Manager : Employee</w:t>
        <w:br/>
        <w:t>{</w:t>
        <w:br/>
        <w:t xml:space="preserve">    public void ConductMeeting() =&gt; Console.WriteLine($"{Name} is conducting a meeting.");</w:t>
        <w:br/>
        <w:t>}</w:t>
        <w:br/>
        <w:br/>
        <w:t>class Developer : Employee</w:t>
        <w:br/>
        <w:t>{</w:t>
        <w:br/>
        <w:t xml:space="preserve">    public void WriteCode() =&gt; Console.WriteLine($"{Name} is writing code.");</w:t>
        <w:br/>
        <w:t>}</w:t>
        <w:br/>
        <w:br/>
        <w:t>// Usage</w:t>
        <w:br/>
        <w:t>Manager mgr = new Manager { Name = "Alice" };</w:t>
        <w:br/>
        <w:t>mgr.Work();</w:t>
        <w:br/>
        <w:t>mgr.ConductMeeting();</w:t>
        <w:br/>
        <w:br/>
        <w:t>Developer dev = new Developer { Name = "Bob" };</w:t>
        <w:br/>
        <w:t>dev.Work();</w:t>
        <w:br/>
        <w:t>dev.WriteCode();</w:t>
        <w:br/>
      </w:r>
    </w:p>
    <w:p>
      <w:pPr>
        <w:pStyle w:val="Heading1"/>
      </w:pPr>
      <w:r>
        <w:t>Example 4: Shape Hierarchy</w:t>
      </w:r>
    </w:p>
    <w:p>
      <w:pPr/>
      <w:r>
        <w:t>A base class Shape is inherited by Circle and Rectangle.</w:t>
      </w:r>
    </w:p>
    <w:p>
      <w:pPr/>
      <w:r>
        <w:t>Code Example:</w:t>
      </w:r>
    </w:p>
    <w:p>
      <w:pPr/>
      <w:r>
        <w:br/>
        <w:t>class Shape</w:t>
        <w:br/>
        <w:t>{</w:t>
        <w:br/>
        <w:t xml:space="preserve">    public void Display() =&gt; Console.WriteLine("Displaying shape.");</w:t>
        <w:br/>
        <w:t>}</w:t>
        <w:br/>
        <w:br/>
        <w:t>class Circle : Shape</w:t>
        <w:br/>
        <w:t>{</w:t>
        <w:br/>
        <w:t xml:space="preserve">    public void DrawCircle() =&gt; Console.WriteLine("Drawing a circle.");</w:t>
        <w:br/>
        <w:t>}</w:t>
        <w:br/>
        <w:br/>
        <w:t>class Rectangle : Shape</w:t>
        <w:br/>
        <w:t>{</w:t>
        <w:br/>
        <w:t xml:space="preserve">    public void DrawRectangle() =&gt; Console.WriteLine("Drawing a rectangle.");</w:t>
        <w:br/>
        <w:t>}</w:t>
        <w:br/>
        <w:br/>
        <w:t>// Usage</w:t>
        <w:br/>
        <w:t>Circle circle = new Circle();</w:t>
        <w:br/>
        <w:t>circle.Display();</w:t>
        <w:br/>
        <w:t>circle.DrawCircle();</w:t>
        <w:br/>
        <w:br/>
        <w:t>Rectangle rectangle = new Rectangle();</w:t>
        <w:br/>
        <w:t>rectangle.Display();</w:t>
        <w:br/>
        <w:t>rectangle.DrawRectangle();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