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Real-World C# Single-Dimensional Array Questions with Answers</w:t>
      </w:r>
    </w:p>
    <w:p>
      <w:pPr>
        <w:pStyle w:val="Heading1"/>
      </w:pPr>
      <w:r>
        <w:t>1. How do you find the maximum value in a single-dimensional array?</w:t>
      </w:r>
    </w:p>
    <w:p>
      <w:r>
        <w:t>Given an array of integers representing daily temperatures:</w:t>
        <w:br/>
        <w:br/>
        <w:t>```csharp</w:t>
        <w:br/>
        <w:t>int[] temperatures = { 23, 19, 31, 27, 30, 25 };</w:t>
        <w:br/>
        <w:t>```</w:t>
        <w:br/>
        <w:t>Write a program to find the highest temperature.</w:t>
      </w:r>
    </w:p>
    <w:p>
      <w:r>
        <w:t>```csharp</w:t>
        <w:br/>
        <w:t>int max = temperatures[0];</w:t>
        <w:br/>
        <w:t>for (int i = 1; i &lt; temperatures.Length; i++)</w:t>
        <w:br/>
        <w:t>{</w:t>
        <w:br/>
        <w:t xml:space="preserve">    if (temperatures[i] &gt; max)</w:t>
        <w:br/>
        <w:t xml:space="preserve">    {</w:t>
        <w:br/>
        <w:t xml:space="preserve">        max = temperatures[i];</w:t>
        <w:br/>
        <w:t xml:space="preserve">    }</w:t>
        <w:br/>
        <w:t>}</w:t>
        <w:br/>
        <w:t>Console.WriteLine("Highest temperature: " + max);</w:t>
        <w:br/>
        <w:t>```</w:t>
      </w:r>
    </w:p>
    <w:p>
      <w:pPr>
        <w:pStyle w:val="Heading1"/>
      </w:pPr>
      <w:r>
        <w:t>2. How do you calculate the average of elements in a single-dimensional array?</w:t>
      </w:r>
    </w:p>
    <w:p>
      <w:r>
        <w:t>Given an array representing monthly sales:</w:t>
        <w:br/>
        <w:br/>
        <w:t>```csharp</w:t>
        <w:br/>
        <w:t>int[] sales = { 500, 700, 600, 800, 750 };</w:t>
        <w:br/>
        <w:t>```</w:t>
        <w:br/>
        <w:t>Write a program to calculate the average monthly sale.</w:t>
      </w:r>
    </w:p>
    <w:p>
      <w:r>
        <w:t>```csharp</w:t>
        <w:br/>
        <w:t>int sum = 0;</w:t>
        <w:br/>
        <w:t>for (int i = 0; i &lt; sales.Length; i++)</w:t>
        <w:br/>
        <w:t>{</w:t>
        <w:br/>
        <w:t xml:space="preserve">    sum += sales[i];</w:t>
        <w:br/>
        <w:t>}</w:t>
        <w:br/>
        <w:t>double average = (double)sum / sales.Length;</w:t>
        <w:br/>
        <w:t>Console.WriteLine("Average Sales: " + average);</w:t>
        <w:br/>
        <w:t>```</w:t>
      </w:r>
    </w:p>
    <w:p>
      <w:pPr>
        <w:pStyle w:val="Heading1"/>
      </w:pPr>
      <w:r>
        <w:t>3. How do you reverse a single-dimensional array manually?</w:t>
      </w:r>
    </w:p>
    <w:p>
      <w:r>
        <w:t>Reverse the following array manually (without using `Array.Reverse`):</w:t>
        <w:br/>
        <w:br/>
        <w:t>```csharp</w:t>
        <w:br/>
        <w:t>int[] items = { 1, 2, 3, 4, 5 };</w:t>
        <w:br/>
        <w:t>```</w:t>
      </w:r>
    </w:p>
    <w:p>
      <w:r>
        <w:t>```csharp</w:t>
        <w:br/>
        <w:t>for (int i = 0; i &lt; items.Length / 2; i++)</w:t>
        <w:br/>
        <w:t>{</w:t>
        <w:br/>
        <w:t xml:space="preserve">    int temp = items[i];</w:t>
        <w:br/>
        <w:t xml:space="preserve">    items[i] = items[items.Length - 1 - i];</w:t>
        <w:br/>
        <w:t xml:space="preserve">    items[items.Length - 1 - i] = temp;</w:t>
        <w:br/>
        <w:t>}</w:t>
        <w:br/>
        <w:t>Console.WriteLine("Reversed Array: " + string.Join(", ", items));</w:t>
        <w:br/>
        <w:t>```</w:t>
      </w:r>
    </w:p>
    <w:p>
      <w:pPr>
        <w:pStyle w:val="Heading1"/>
      </w:pPr>
      <w:r>
        <w:t>4. How do you count even and odd numbers in an array?</w:t>
      </w:r>
    </w:p>
    <w:p>
      <w:r>
        <w:t>Given an array of scores:</w:t>
        <w:br/>
        <w:br/>
        <w:t>```csharp</w:t>
        <w:br/>
        <w:t>int[] scores = { 11, 24, 33, 48, 55, 62 };</w:t>
        <w:br/>
        <w:t>```</w:t>
        <w:br/>
        <w:t>Count how many even and odd numbers are there.</w:t>
      </w:r>
    </w:p>
    <w:p>
      <w:r>
        <w:t>```csharp</w:t>
        <w:br/>
        <w:t>int evenCount = 0, oddCount = 0;</w:t>
        <w:br/>
        <w:t>foreach (int score in scores)</w:t>
        <w:br/>
        <w:t>{</w:t>
        <w:br/>
        <w:t xml:space="preserve">    if (score % 2 == 0)</w:t>
        <w:br/>
        <w:t xml:space="preserve">        evenCount++;</w:t>
        <w:br/>
        <w:t xml:space="preserve">    else</w:t>
        <w:br/>
        <w:t xml:space="preserve">        oddCount++;</w:t>
        <w:br/>
        <w:t>}</w:t>
        <w:br/>
        <w:t>Console.WriteLine("Even numbers: " + evenCount);</w:t>
        <w:br/>
        <w:t>Console.WriteLine("Odd numbers: " + oddCount);</w:t>
        <w:br/>
        <w:t>```</w:t>
      </w:r>
    </w:p>
    <w:p>
      <w:pPr>
        <w:pStyle w:val="Heading1"/>
      </w:pPr>
      <w:r>
        <w:t>5. How do you search for an element in an array?</w:t>
      </w:r>
    </w:p>
    <w:p>
      <w:r>
        <w:t>Given a product ID array:</w:t>
        <w:br/>
        <w:br/>
        <w:t>```csharp</w:t>
        <w:br/>
        <w:t>int[] productIds = { 101, 203, 305, 407 };</w:t>
        <w:br/>
        <w:t>```</w:t>
        <w:br/>
        <w:t>Check if product ID `305` exists in the array.</w:t>
      </w:r>
    </w:p>
    <w:p>
      <w:r>
        <w:t>```csharp</w:t>
        <w:br/>
        <w:t>int searchId = 305;</w:t>
        <w:br/>
        <w:t>bool found = false;</w:t>
        <w:br/>
        <w:t>foreach (int id in productIds)</w:t>
        <w:br/>
        <w:t>{</w:t>
        <w:br/>
        <w:t xml:space="preserve">    if (id == searchId)</w:t>
        <w:br/>
        <w:t xml:space="preserve">    {</w:t>
        <w:br/>
        <w:t xml:space="preserve">        found = true;</w:t>
        <w:br/>
        <w:t xml:space="preserve">        break;</w:t>
        <w:br/>
        <w:t xml:space="preserve">    }</w:t>
        <w:br/>
        <w:t>}</w:t>
        <w:br/>
        <w:t>Console.WriteLine(found ? "Product found." : "Product not found.");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