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Multiple Inheritance in C# - E-commerce Example (Without List&lt;&gt;)</w:t>
      </w:r>
    </w:p>
    <w:p>
      <w:pPr>
        <w:pStyle w:val="Heading1"/>
      </w:pPr>
      <w:r>
        <w:t>🛒 Scenario: E-commerce System</w:t>
      </w:r>
    </w:p>
    <w:p>
      <w:r>
        <w:t>This example models an E-commerce system using multiple inheritance via interfaces in C#. We avoid using List&lt;&gt; and instead manage the cart using a fixed-size string array.</w:t>
      </w:r>
    </w:p>
    <w:p>
      <w:pPr>
        <w:pStyle w:val="Heading1"/>
      </w:pPr>
      <w:r>
        <w:t>✅ Modified Code Example (No List&lt;&gt;)</w:t>
      </w:r>
    </w:p>
    <w:p>
      <w:r>
        <w:br/>
        <w:t>using System;</w:t>
        <w:br/>
        <w:br/>
        <w:t>// Base class</w:t>
        <w:br/>
        <w:t>public class User</w:t>
        <w:br/>
        <w:t>{</w:t>
        <w:br/>
        <w:t xml:space="preserve">    public string Name { get; set; }</w:t>
        <w:br/>
        <w:t xml:space="preserve">    public string Email { get; set; }</w:t>
        <w:br/>
        <w:br/>
        <w:t xml:space="preserve">    public void DisplayUserInfo()</w:t>
        <w:br/>
        <w:t xml:space="preserve">    {</w:t>
        <w:br/>
        <w:t xml:space="preserve">        Console.WriteLine($"Name: {Name}, Email: {Email}");</w:t>
        <w:br/>
        <w:t xml:space="preserve">    }</w:t>
        <w:br/>
        <w:t>}</w:t>
        <w:br/>
        <w:br/>
        <w:t>// Interface 1</w:t>
        <w:br/>
        <w:t>public interface ICustomerActions</w:t>
        <w:br/>
        <w:t>{</w:t>
        <w:br/>
        <w:t xml:space="preserve">    void AddToCart(string product);</w:t>
        <w:br/>
        <w:t xml:space="preserve">    void PlaceOrder();</w:t>
        <w:br/>
        <w:t>}</w:t>
        <w:br/>
        <w:br/>
        <w:t>// Interface 2</w:t>
        <w:br/>
        <w:t>public interface IReviewActions</w:t>
        <w:br/>
        <w:t>{</w:t>
        <w:br/>
        <w:t xml:space="preserve">    void WriteReview(string product, string review);</w:t>
        <w:br/>
        <w:t>}</w:t>
        <w:br/>
        <w:br/>
        <w:t>// Class using multiple inheritance (via interfaces)</w:t>
        <w:br/>
        <w:t>public class Customer : User, ICustomerActions, IReviewActions</w:t>
        <w:br/>
        <w:t>{</w:t>
        <w:br/>
        <w:t xml:space="preserve">    private string[] cart = new string[10]; // Fixed-size cart</w:t>
        <w:br/>
        <w:t xml:space="preserve">    private int cartCount = 0;</w:t>
        <w:br/>
        <w:br/>
        <w:t xml:space="preserve">    public void AddToCart(string product)</w:t>
        <w:br/>
        <w:t xml:space="preserve">    {</w:t>
        <w:br/>
        <w:t xml:space="preserve">        if (cartCount &lt; cart.Length)</w:t>
        <w:br/>
        <w:t xml:space="preserve">        {</w:t>
        <w:br/>
        <w:t xml:space="preserve">            cart[cartCount++] = product;</w:t>
        <w:br/>
        <w:t xml:space="preserve">            Console.WriteLine($"{product} added to cart.");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Console.WriteLine("Cart is full.");</w:t>
        <w:br/>
        <w:t xml:space="preserve">        }</w:t>
        <w:br/>
        <w:t xml:space="preserve">    }</w:t>
        <w:br/>
        <w:br/>
        <w:t xml:space="preserve">    public void PlaceOrder()</w:t>
        <w:br/>
        <w:t xml:space="preserve">    {</w:t>
        <w:br/>
        <w:t xml:space="preserve">        if (cartCount == 0)</w:t>
        <w:br/>
        <w:t xml:space="preserve">        {</w:t>
        <w:br/>
        <w:t xml:space="preserve">            Console.WriteLine("Cart is empty. Add items before placing an order.");</w:t>
        <w:br/>
        <w:t xml:space="preserve">            return;</w:t>
        <w:br/>
        <w:t xml:space="preserve">        }</w:t>
        <w:br/>
        <w:br/>
        <w:t xml:space="preserve">        Console.Write("Order placed for: ");</w:t>
        <w:br/>
        <w:t xml:space="preserve">        for (int i = 0; i &lt; cartCount; i++)</w:t>
        <w:br/>
        <w:t xml:space="preserve">        {</w:t>
        <w:br/>
        <w:t xml:space="preserve">            Console.Write(cart[i]);</w:t>
        <w:br/>
        <w:t xml:space="preserve">            if (i &lt; cartCount - 1)</w:t>
        <w:br/>
        <w:t xml:space="preserve">                Console.Write(", ");</w:t>
        <w:br/>
        <w:t xml:space="preserve">        }</w:t>
        <w:br/>
        <w:t xml:space="preserve">        Console.WriteLine();</w:t>
        <w:br/>
        <w:br/>
        <w:t xml:space="preserve">        cartCount = 0; // Clear cart</w:t>
        <w:br/>
        <w:t xml:space="preserve">    }</w:t>
        <w:br/>
        <w:br/>
        <w:t xml:space="preserve">    public void WriteReview(string product, string review)</w:t>
        <w:br/>
        <w:t xml:space="preserve">    {</w:t>
        <w:br/>
        <w:t xml:space="preserve">        Console.WriteLine($"Review for {product}: {review}");</w:t>
        <w:br/>
        <w:t xml:space="preserve">    }</w:t>
        <w:br/>
        <w:t>}</w:t>
        <w:br/>
      </w:r>
    </w:p>
    <w:p>
      <w:pPr>
        <w:pStyle w:val="Heading1"/>
      </w:pPr>
      <w:r>
        <w:t>🧪 Usage Example</w:t>
      </w:r>
    </w:p>
    <w:p>
      <w:r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Customer customer = new Customer</w:t>
        <w:br/>
        <w:t xml:space="preserve">        {</w:t>
        <w:br/>
        <w:t xml:space="preserve">            Name = "Alice",</w:t>
        <w:br/>
        <w:t xml:space="preserve">            Email = "alice@example.com"</w:t>
        <w:br/>
        <w:t xml:space="preserve">        };</w:t>
        <w:br/>
        <w:br/>
        <w:t xml:space="preserve">        customer.DisplayUserInfo();                     // From User class</w:t>
        <w:br/>
        <w:t xml:space="preserve">        customer.AddToCart("Laptop");                   // From ICustomerActions</w:t>
        <w:br/>
        <w:t xml:space="preserve">        customer.AddToCart("Mouse");</w:t>
        <w:br/>
        <w:t xml:space="preserve">        customer.PlaceOrder();                          // From ICustomerActions</w:t>
        <w:br/>
        <w:t xml:space="preserve">        customer.WriteReview("Laptop", "Great value!"); // From IReviewActions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