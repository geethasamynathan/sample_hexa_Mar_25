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4258" w14:textId="77777777" w:rsidR="00E14A7F" w:rsidRDefault="00000000">
      <w:pPr>
        <w:pStyle w:val="Title"/>
      </w:pPr>
      <w:r>
        <w:t>Interface in C# 12 - Complete Tutorial</w:t>
      </w:r>
    </w:p>
    <w:p w14:paraId="1D42FB0B" w14:textId="77777777" w:rsidR="00E14A7F" w:rsidRDefault="00000000">
      <w:pPr>
        <w:pStyle w:val="Heading1"/>
      </w:pPr>
      <w:r>
        <w:t>🔷 What is an Interface in C#?</w:t>
      </w:r>
    </w:p>
    <w:p w14:paraId="2DA59D01" w14:textId="77777777" w:rsidR="00E14A7F" w:rsidRDefault="00000000">
      <w:r>
        <w:t>An interface is a contract that defines a set of members (methods, properties, events, or indexers) without implementing them (though this has changed slightly in C# 8+). Any class or struct that implements the interface must provide implementations for all its members.</w:t>
      </w:r>
      <w:r>
        <w:br/>
      </w:r>
      <w:r>
        <w:br/>
        <w:t>Think of an interface as a blueprint or protocol that tells a class what to do, but not how to do it.</w:t>
      </w:r>
    </w:p>
    <w:p w14:paraId="4584F832" w14:textId="77777777" w:rsidR="00E14A7F" w:rsidRDefault="00000000">
      <w:pPr>
        <w:pStyle w:val="Heading1"/>
      </w:pPr>
      <w:r>
        <w:t>🔷 Syntax</w:t>
      </w:r>
    </w:p>
    <w:p w14:paraId="19325EEC" w14:textId="77777777" w:rsidR="00E14A7F" w:rsidRDefault="00000000">
      <w:pPr>
        <w:pStyle w:val="IntenseQuote"/>
      </w:pPr>
      <w:r>
        <w:t>public interface IShape</w:t>
      </w:r>
      <w:r>
        <w:br/>
        <w:t>{</w:t>
      </w:r>
      <w:r>
        <w:br/>
        <w:t xml:space="preserve">    double Area();</w:t>
      </w:r>
      <w:r>
        <w:br/>
        <w:t xml:space="preserve">    double Perimeter();</w:t>
      </w:r>
      <w:r>
        <w:br/>
        <w:t>}</w:t>
      </w:r>
    </w:p>
    <w:p w14:paraId="3C704586" w14:textId="77777777" w:rsidR="00E14A7F" w:rsidRDefault="00000000">
      <w:pPr>
        <w:pStyle w:val="Heading1"/>
      </w:pPr>
      <w:r>
        <w:t>🔷 Implementing an Interface</w:t>
      </w:r>
    </w:p>
    <w:p w14:paraId="3A27EB97" w14:textId="77777777" w:rsidR="00E14A7F" w:rsidRDefault="00000000">
      <w:pPr>
        <w:pStyle w:val="IntenseQuote"/>
      </w:pPr>
      <w:r>
        <w:t>public class Circle : IShape</w:t>
      </w:r>
      <w:r>
        <w:br/>
        <w:t>{</w:t>
      </w:r>
      <w:r>
        <w:br/>
        <w:t xml:space="preserve">    public double Radius { get; set; }</w:t>
      </w:r>
      <w:r>
        <w:br/>
      </w:r>
      <w:r>
        <w:br/>
        <w:t xml:space="preserve">    public Circle(double radius)</w:t>
      </w:r>
      <w:r>
        <w:br/>
        <w:t xml:space="preserve">    {</w:t>
      </w:r>
      <w:r>
        <w:br/>
        <w:t xml:space="preserve">        Radius = radius;</w:t>
      </w:r>
      <w:r>
        <w:br/>
        <w:t xml:space="preserve">    }</w:t>
      </w:r>
      <w:r>
        <w:br/>
      </w:r>
      <w:r>
        <w:br/>
        <w:t xml:space="preserve">    public double Area()</w:t>
      </w:r>
      <w:r>
        <w:br/>
        <w:t xml:space="preserve">    {</w:t>
      </w:r>
      <w:r>
        <w:br/>
        <w:t xml:space="preserve">        return Math.PI * Radius * Radius;</w:t>
      </w:r>
      <w:r>
        <w:br/>
        <w:t xml:space="preserve">    }</w:t>
      </w:r>
      <w:r>
        <w:br/>
      </w:r>
      <w:r>
        <w:br/>
        <w:t xml:space="preserve">    public double Perimeter()</w:t>
      </w:r>
      <w:r>
        <w:br/>
        <w:t xml:space="preserve">    {</w:t>
      </w:r>
      <w:r>
        <w:br/>
        <w:t xml:space="preserve">        return 2 * Math.PI * Radius;</w:t>
      </w:r>
      <w:r>
        <w:br/>
        <w:t xml:space="preserve">    }</w:t>
      </w:r>
      <w:r>
        <w:br/>
        <w:t>}</w:t>
      </w:r>
    </w:p>
    <w:p w14:paraId="2885C564" w14:textId="77777777" w:rsidR="00E14A7F" w:rsidRDefault="00000000">
      <w:pPr>
        <w:pStyle w:val="Heading1"/>
      </w:pPr>
      <w:r>
        <w:lastRenderedPageBreak/>
        <w:t>🔷 Interface vs Class – Key Differences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4A7F" w14:paraId="4B2DAA05" w14:textId="77777777" w:rsidTr="00CF1463">
        <w:tc>
          <w:tcPr>
            <w:tcW w:w="2880" w:type="dxa"/>
          </w:tcPr>
          <w:p w14:paraId="2EF25662" w14:textId="77777777" w:rsidR="00E14A7F" w:rsidRDefault="00000000">
            <w:r>
              <w:t>Feature</w:t>
            </w:r>
          </w:p>
        </w:tc>
        <w:tc>
          <w:tcPr>
            <w:tcW w:w="2880" w:type="dxa"/>
          </w:tcPr>
          <w:p w14:paraId="21E8CB44" w14:textId="77777777" w:rsidR="00E14A7F" w:rsidRDefault="00000000">
            <w:r>
              <w:t>Interface</w:t>
            </w:r>
          </w:p>
        </w:tc>
        <w:tc>
          <w:tcPr>
            <w:tcW w:w="2880" w:type="dxa"/>
          </w:tcPr>
          <w:p w14:paraId="7ACAA520" w14:textId="77777777" w:rsidR="00E14A7F" w:rsidRDefault="00000000">
            <w:r>
              <w:t>Class</w:t>
            </w:r>
          </w:p>
        </w:tc>
      </w:tr>
      <w:tr w:rsidR="00E14A7F" w14:paraId="4C719A28" w14:textId="77777777" w:rsidTr="00CF1463">
        <w:tc>
          <w:tcPr>
            <w:tcW w:w="2880" w:type="dxa"/>
          </w:tcPr>
          <w:p w14:paraId="31E06326" w14:textId="77777777" w:rsidR="00E14A7F" w:rsidRDefault="00000000">
            <w:r>
              <w:t>Inheritance</w:t>
            </w:r>
          </w:p>
        </w:tc>
        <w:tc>
          <w:tcPr>
            <w:tcW w:w="2880" w:type="dxa"/>
          </w:tcPr>
          <w:p w14:paraId="084880C6" w14:textId="77777777" w:rsidR="00E14A7F" w:rsidRDefault="00000000">
            <w:r>
              <w:t>Can only inherit from other interfaces</w:t>
            </w:r>
          </w:p>
        </w:tc>
        <w:tc>
          <w:tcPr>
            <w:tcW w:w="2880" w:type="dxa"/>
          </w:tcPr>
          <w:p w14:paraId="6080E8D8" w14:textId="77777777" w:rsidR="00E14A7F" w:rsidRDefault="00000000">
            <w:r>
              <w:t>Can inherit from classes and implement interfaces</w:t>
            </w:r>
          </w:p>
        </w:tc>
      </w:tr>
      <w:tr w:rsidR="00E14A7F" w14:paraId="3BC0167F" w14:textId="77777777" w:rsidTr="00CF1463">
        <w:tc>
          <w:tcPr>
            <w:tcW w:w="2880" w:type="dxa"/>
          </w:tcPr>
          <w:p w14:paraId="3D33DBC1" w14:textId="77777777" w:rsidR="00E14A7F" w:rsidRDefault="00000000">
            <w:r>
              <w:t>Implementation</w:t>
            </w:r>
          </w:p>
        </w:tc>
        <w:tc>
          <w:tcPr>
            <w:tcW w:w="2880" w:type="dxa"/>
          </w:tcPr>
          <w:p w14:paraId="0982522F" w14:textId="77777777" w:rsidR="00E14A7F" w:rsidRDefault="00000000">
            <w:r>
              <w:t>No implementation (except default methods from C# 8+)</w:t>
            </w:r>
          </w:p>
        </w:tc>
        <w:tc>
          <w:tcPr>
            <w:tcW w:w="2880" w:type="dxa"/>
          </w:tcPr>
          <w:p w14:paraId="67978B18" w14:textId="77777777" w:rsidR="00E14A7F" w:rsidRDefault="00000000">
            <w:r>
              <w:t>Contains full implementation</w:t>
            </w:r>
          </w:p>
        </w:tc>
      </w:tr>
      <w:tr w:rsidR="00E14A7F" w14:paraId="4757CE5C" w14:textId="77777777" w:rsidTr="00CF1463">
        <w:tc>
          <w:tcPr>
            <w:tcW w:w="2880" w:type="dxa"/>
          </w:tcPr>
          <w:p w14:paraId="532BECDD" w14:textId="77777777" w:rsidR="00E14A7F" w:rsidRDefault="00000000">
            <w:r>
              <w:t>Constructors</w:t>
            </w:r>
          </w:p>
        </w:tc>
        <w:tc>
          <w:tcPr>
            <w:tcW w:w="2880" w:type="dxa"/>
          </w:tcPr>
          <w:p w14:paraId="572AB53F" w14:textId="77777777" w:rsidR="00E14A7F" w:rsidRDefault="00000000">
            <w:r>
              <w:t>❌ Not allowed</w:t>
            </w:r>
          </w:p>
        </w:tc>
        <w:tc>
          <w:tcPr>
            <w:tcW w:w="2880" w:type="dxa"/>
          </w:tcPr>
          <w:p w14:paraId="1C781F5C" w14:textId="77777777" w:rsidR="00E14A7F" w:rsidRDefault="00000000">
            <w:r>
              <w:t>✅ Supported</w:t>
            </w:r>
          </w:p>
        </w:tc>
      </w:tr>
      <w:tr w:rsidR="00E14A7F" w14:paraId="2C2FE1C4" w14:textId="77777777" w:rsidTr="00CF1463">
        <w:tc>
          <w:tcPr>
            <w:tcW w:w="2880" w:type="dxa"/>
          </w:tcPr>
          <w:p w14:paraId="0E947345" w14:textId="77777777" w:rsidR="00E14A7F" w:rsidRDefault="00000000">
            <w:r>
              <w:t>Fields</w:t>
            </w:r>
          </w:p>
        </w:tc>
        <w:tc>
          <w:tcPr>
            <w:tcW w:w="2880" w:type="dxa"/>
          </w:tcPr>
          <w:p w14:paraId="7016DB5B" w14:textId="77777777" w:rsidR="00E14A7F" w:rsidRDefault="00000000">
            <w:r>
              <w:t>❌ Not allowed</w:t>
            </w:r>
          </w:p>
        </w:tc>
        <w:tc>
          <w:tcPr>
            <w:tcW w:w="2880" w:type="dxa"/>
          </w:tcPr>
          <w:p w14:paraId="37EA223A" w14:textId="77777777" w:rsidR="00E14A7F" w:rsidRDefault="00000000">
            <w:r>
              <w:t>✅ Supported</w:t>
            </w:r>
          </w:p>
        </w:tc>
      </w:tr>
      <w:tr w:rsidR="00E14A7F" w14:paraId="4BC49A6C" w14:textId="77777777" w:rsidTr="00CF1463">
        <w:tc>
          <w:tcPr>
            <w:tcW w:w="2880" w:type="dxa"/>
          </w:tcPr>
          <w:p w14:paraId="43F4D5C0" w14:textId="77777777" w:rsidR="00E14A7F" w:rsidRDefault="00000000">
            <w:r>
              <w:t>Multiple Inheritance</w:t>
            </w:r>
          </w:p>
        </w:tc>
        <w:tc>
          <w:tcPr>
            <w:tcW w:w="2880" w:type="dxa"/>
          </w:tcPr>
          <w:p w14:paraId="22B8ED69" w14:textId="77777777" w:rsidR="00E14A7F" w:rsidRDefault="00000000">
            <w:r>
              <w:t>✅ Supports multiple interfaces</w:t>
            </w:r>
          </w:p>
        </w:tc>
        <w:tc>
          <w:tcPr>
            <w:tcW w:w="2880" w:type="dxa"/>
          </w:tcPr>
          <w:p w14:paraId="2B7893A3" w14:textId="77777777" w:rsidR="00E14A7F" w:rsidRDefault="00000000">
            <w:r>
              <w:t>❌ Only single class inheritance</w:t>
            </w:r>
          </w:p>
        </w:tc>
      </w:tr>
      <w:tr w:rsidR="00E14A7F" w14:paraId="6E119F73" w14:textId="77777777" w:rsidTr="00CF1463">
        <w:tc>
          <w:tcPr>
            <w:tcW w:w="2880" w:type="dxa"/>
          </w:tcPr>
          <w:p w14:paraId="506502A4" w14:textId="77777777" w:rsidR="00E14A7F" w:rsidRDefault="00000000">
            <w:r>
              <w:t>Access Modifiers</w:t>
            </w:r>
          </w:p>
        </w:tc>
        <w:tc>
          <w:tcPr>
            <w:tcW w:w="2880" w:type="dxa"/>
          </w:tcPr>
          <w:p w14:paraId="4E232C83" w14:textId="77777777" w:rsidR="00E14A7F" w:rsidRDefault="00000000">
            <w:r>
              <w:t>Only public members allowed</w:t>
            </w:r>
          </w:p>
        </w:tc>
        <w:tc>
          <w:tcPr>
            <w:tcW w:w="2880" w:type="dxa"/>
          </w:tcPr>
          <w:p w14:paraId="366F7CC0" w14:textId="77777777" w:rsidR="00E14A7F" w:rsidRDefault="00000000">
            <w:r>
              <w:t>Can have private, protected, internal, etc.</w:t>
            </w:r>
          </w:p>
        </w:tc>
      </w:tr>
      <w:tr w:rsidR="00E14A7F" w14:paraId="4D62DC59" w14:textId="77777777" w:rsidTr="00CF1463">
        <w:tc>
          <w:tcPr>
            <w:tcW w:w="2880" w:type="dxa"/>
          </w:tcPr>
          <w:p w14:paraId="351EE67B" w14:textId="77777777" w:rsidR="00E14A7F" w:rsidRDefault="00000000">
            <w:r>
              <w:t>Instantiation</w:t>
            </w:r>
          </w:p>
        </w:tc>
        <w:tc>
          <w:tcPr>
            <w:tcW w:w="2880" w:type="dxa"/>
          </w:tcPr>
          <w:p w14:paraId="7D7CBF24" w14:textId="77777777" w:rsidR="00E14A7F" w:rsidRDefault="00000000">
            <w:r>
              <w:t>❌ Cannot be instantiated</w:t>
            </w:r>
          </w:p>
        </w:tc>
        <w:tc>
          <w:tcPr>
            <w:tcW w:w="2880" w:type="dxa"/>
          </w:tcPr>
          <w:p w14:paraId="35BDCCB4" w14:textId="77777777" w:rsidR="00E14A7F" w:rsidRDefault="00000000">
            <w:r>
              <w:t>✅ Can be instantiated</w:t>
            </w:r>
          </w:p>
        </w:tc>
      </w:tr>
    </w:tbl>
    <w:p w14:paraId="64AC1CB2" w14:textId="77777777" w:rsidR="00E14A7F" w:rsidRDefault="00000000">
      <w:pPr>
        <w:pStyle w:val="Heading1"/>
      </w:pPr>
      <w:r>
        <w:t>🔷 New Features in C# 12 for Interfaces</w:t>
      </w:r>
    </w:p>
    <w:p w14:paraId="39D5B4C0" w14:textId="77777777" w:rsidR="00E14A7F" w:rsidRDefault="00000000">
      <w:r>
        <w:t>C# 12 builds on earlier versions. Here's what's modern:</w:t>
      </w:r>
    </w:p>
    <w:p w14:paraId="56840CA7" w14:textId="77777777" w:rsidR="00E14A7F" w:rsidRDefault="00000000">
      <w:pPr>
        <w:pStyle w:val="IntenseQuote"/>
      </w:pPr>
      <w:r>
        <w:t>✅ Default Interface Methods (Since C# 8)</w:t>
      </w:r>
      <w:r>
        <w:br/>
        <w:t>You can now have methods with implementation in interfaces!</w:t>
      </w:r>
      <w:r>
        <w:br/>
      </w:r>
      <w:r>
        <w:br/>
        <w:t>public interface ILogger</w:t>
      </w:r>
      <w:r>
        <w:br/>
        <w:t>{</w:t>
      </w:r>
      <w:r>
        <w:br/>
        <w:t xml:space="preserve">    void Log(string message);</w:t>
      </w:r>
      <w:r>
        <w:br/>
      </w:r>
      <w:r>
        <w:br/>
        <w:t xml:space="preserve">    void LogWarning(string warning)</w:t>
      </w:r>
      <w:r>
        <w:br/>
        <w:t xml:space="preserve">    {</w:t>
      </w:r>
      <w:r>
        <w:br/>
        <w:t xml:space="preserve">        Console.WriteLine($"Warning: {warning}");</w:t>
      </w:r>
      <w:r>
        <w:br/>
        <w:t xml:space="preserve">    }</w:t>
      </w:r>
      <w:r>
        <w:br/>
        <w:t>}</w:t>
      </w:r>
    </w:p>
    <w:p w14:paraId="22E659E2" w14:textId="77777777" w:rsidR="00E14A7F" w:rsidRDefault="00000000">
      <w:pPr>
        <w:pStyle w:val="IntenseQuote"/>
      </w:pPr>
      <w:r>
        <w:t>✅ Static Abstract Members (C# 11) – Extended in C# 12</w:t>
      </w:r>
      <w:r>
        <w:br/>
        <w:t>Interfaces can now declare static abstract methods. This enables generic math and other advanced patterns.</w:t>
      </w:r>
      <w:r>
        <w:br/>
      </w:r>
      <w:r>
        <w:br/>
      </w:r>
      <w:r>
        <w:lastRenderedPageBreak/>
        <w:t>public interface IAddable&lt;T&gt;</w:t>
      </w:r>
      <w:r>
        <w:br/>
        <w:t>{</w:t>
      </w:r>
      <w:r>
        <w:br/>
        <w:t xml:space="preserve">    static abstract T Add(T a, T b);</w:t>
      </w:r>
      <w:r>
        <w:br/>
        <w:t>}</w:t>
      </w:r>
      <w:r>
        <w:br/>
      </w:r>
      <w:r>
        <w:br/>
        <w:t>public class Calculator : IAddable&lt;int&gt;</w:t>
      </w:r>
      <w:r>
        <w:br/>
        <w:t>{</w:t>
      </w:r>
      <w:r>
        <w:br/>
        <w:t xml:space="preserve">    public static int Add(int a, int b) =&gt; a + b;</w:t>
      </w:r>
      <w:r>
        <w:br/>
        <w:t>}</w:t>
      </w:r>
    </w:p>
    <w:p w14:paraId="7A12E633" w14:textId="77777777" w:rsidR="00E14A7F" w:rsidRDefault="00000000">
      <w:pPr>
        <w:pStyle w:val="Heading1"/>
      </w:pPr>
      <w:r>
        <w:t>🔷 Rules of Interfaces in C#</w:t>
      </w:r>
    </w:p>
    <w:p w14:paraId="42162E16" w14:textId="77777777" w:rsidR="00E14A7F" w:rsidRDefault="00000000">
      <w:r>
        <w:t>• Only public members (implicitly public).</w:t>
      </w:r>
    </w:p>
    <w:p w14:paraId="67F2C9B2" w14:textId="77777777" w:rsidR="00E14A7F" w:rsidRDefault="00000000">
      <w:r>
        <w:t>• Cannot contain: Fields, Constructors, Destructors.</w:t>
      </w:r>
    </w:p>
    <w:p w14:paraId="6830AB58" w14:textId="77777777" w:rsidR="00E14A7F" w:rsidRDefault="00000000">
      <w:r>
        <w:t>• Can contain: Methods, Properties, Events, Indexers, Static methods/properties (C# 8+), Default implementations (C# 8+), Static abstract methods (C# 11+).</w:t>
      </w:r>
    </w:p>
    <w:p w14:paraId="2E2A4E93" w14:textId="77777777" w:rsidR="00E14A7F" w:rsidRDefault="00000000">
      <w:r>
        <w:t>• Multiple inheritance allowed for interfaces.</w:t>
      </w:r>
    </w:p>
    <w:p w14:paraId="28151DB1" w14:textId="77777777" w:rsidR="00E14A7F" w:rsidRDefault="00000000">
      <w:r>
        <w:t>• A class must implement all members of the interface unless it’s abstract.</w:t>
      </w:r>
    </w:p>
    <w:p w14:paraId="4D20E34B" w14:textId="77777777" w:rsidR="00E14A7F" w:rsidRDefault="00000000">
      <w:r>
        <w:t>• You cannot use access modifiers like private, protected, internal in interface members.</w:t>
      </w:r>
    </w:p>
    <w:p w14:paraId="01BCA5D7" w14:textId="77777777" w:rsidR="00E14A7F" w:rsidRDefault="00000000">
      <w:pPr>
        <w:pStyle w:val="Heading1"/>
      </w:pPr>
      <w:r>
        <w:t>🔷 Limitations of Interfaces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14A7F" w14:paraId="677E994F" w14:textId="77777777">
        <w:tc>
          <w:tcPr>
            <w:tcW w:w="4320" w:type="dxa"/>
          </w:tcPr>
          <w:p w14:paraId="3D32EAAB" w14:textId="77777777" w:rsidR="00E14A7F" w:rsidRDefault="00000000">
            <w:r>
              <w:t>Limitation</w:t>
            </w:r>
          </w:p>
        </w:tc>
        <w:tc>
          <w:tcPr>
            <w:tcW w:w="4320" w:type="dxa"/>
          </w:tcPr>
          <w:p w14:paraId="6561797D" w14:textId="77777777" w:rsidR="00E14A7F" w:rsidRDefault="00000000">
            <w:r>
              <w:t>Explanation</w:t>
            </w:r>
          </w:p>
        </w:tc>
      </w:tr>
      <w:tr w:rsidR="00E14A7F" w14:paraId="4152E7C2" w14:textId="77777777">
        <w:tc>
          <w:tcPr>
            <w:tcW w:w="4320" w:type="dxa"/>
          </w:tcPr>
          <w:p w14:paraId="7ECC50ED" w14:textId="77777777" w:rsidR="00E14A7F" w:rsidRDefault="00000000">
            <w:r>
              <w:t>No fields</w:t>
            </w:r>
          </w:p>
        </w:tc>
        <w:tc>
          <w:tcPr>
            <w:tcW w:w="4320" w:type="dxa"/>
          </w:tcPr>
          <w:p w14:paraId="7F497D25" w14:textId="77777777" w:rsidR="00E14A7F" w:rsidRDefault="00000000">
            <w:r>
              <w:t>You can't store data inside an interface</w:t>
            </w:r>
          </w:p>
        </w:tc>
      </w:tr>
      <w:tr w:rsidR="00E14A7F" w14:paraId="02EC71D7" w14:textId="77777777">
        <w:tc>
          <w:tcPr>
            <w:tcW w:w="4320" w:type="dxa"/>
          </w:tcPr>
          <w:p w14:paraId="2491C5EF" w14:textId="77777777" w:rsidR="00E14A7F" w:rsidRDefault="00000000">
            <w:r>
              <w:t>No constructors</w:t>
            </w:r>
          </w:p>
        </w:tc>
        <w:tc>
          <w:tcPr>
            <w:tcW w:w="4320" w:type="dxa"/>
          </w:tcPr>
          <w:p w14:paraId="07632E1B" w14:textId="77777777" w:rsidR="00E14A7F" w:rsidRDefault="00000000">
            <w:r>
              <w:t>Interfaces can’t have constructors</w:t>
            </w:r>
          </w:p>
        </w:tc>
      </w:tr>
      <w:tr w:rsidR="00E14A7F" w14:paraId="1FE13BB4" w14:textId="77777777">
        <w:tc>
          <w:tcPr>
            <w:tcW w:w="4320" w:type="dxa"/>
          </w:tcPr>
          <w:p w14:paraId="43D80924" w14:textId="77777777" w:rsidR="00E14A7F" w:rsidRDefault="00000000">
            <w:r>
              <w:t>No non-public members</w:t>
            </w:r>
          </w:p>
        </w:tc>
        <w:tc>
          <w:tcPr>
            <w:tcW w:w="4320" w:type="dxa"/>
          </w:tcPr>
          <w:p w14:paraId="51E38139" w14:textId="77777777" w:rsidR="00E14A7F" w:rsidRDefault="00000000">
            <w:r>
              <w:t>Everything is public</w:t>
            </w:r>
          </w:p>
        </w:tc>
      </w:tr>
      <w:tr w:rsidR="00E14A7F" w14:paraId="05EC7386" w14:textId="77777777">
        <w:tc>
          <w:tcPr>
            <w:tcW w:w="4320" w:type="dxa"/>
          </w:tcPr>
          <w:p w14:paraId="1EBC339F" w14:textId="77777777" w:rsidR="00E14A7F" w:rsidRDefault="00000000">
            <w:r>
              <w:t>No operator overloads</w:t>
            </w:r>
          </w:p>
        </w:tc>
        <w:tc>
          <w:tcPr>
            <w:tcW w:w="4320" w:type="dxa"/>
          </w:tcPr>
          <w:p w14:paraId="35151C53" w14:textId="77777777" w:rsidR="00E14A7F" w:rsidRDefault="00000000">
            <w:r>
              <w:t>Unlike classes</w:t>
            </w:r>
          </w:p>
        </w:tc>
      </w:tr>
      <w:tr w:rsidR="00E14A7F" w14:paraId="6B7DA2DE" w14:textId="77777777">
        <w:tc>
          <w:tcPr>
            <w:tcW w:w="4320" w:type="dxa"/>
          </w:tcPr>
          <w:p w14:paraId="5B188736" w14:textId="77777777" w:rsidR="00E14A7F" w:rsidRDefault="00000000">
            <w:r>
              <w:t>No instance fields or constants</w:t>
            </w:r>
          </w:p>
        </w:tc>
        <w:tc>
          <w:tcPr>
            <w:tcW w:w="4320" w:type="dxa"/>
          </w:tcPr>
          <w:p w14:paraId="570810E9" w14:textId="77777777" w:rsidR="00E14A7F" w:rsidRDefault="00000000">
            <w:r>
              <w:t>Only static ones allowed</w:t>
            </w:r>
          </w:p>
        </w:tc>
      </w:tr>
      <w:tr w:rsidR="00E14A7F" w14:paraId="3717E8B2" w14:textId="77777777">
        <w:tc>
          <w:tcPr>
            <w:tcW w:w="4320" w:type="dxa"/>
          </w:tcPr>
          <w:p w14:paraId="4DDE11E3" w14:textId="77777777" w:rsidR="00E14A7F" w:rsidRDefault="00000000">
            <w:r>
              <w:t>Can’t be instantiated directly</w:t>
            </w:r>
          </w:p>
        </w:tc>
        <w:tc>
          <w:tcPr>
            <w:tcW w:w="4320" w:type="dxa"/>
          </w:tcPr>
          <w:p w14:paraId="5B611964" w14:textId="77777777" w:rsidR="00E14A7F" w:rsidRDefault="00000000">
            <w:r>
              <w:t>Must be implemented by a class or struct</w:t>
            </w:r>
          </w:p>
        </w:tc>
      </w:tr>
    </w:tbl>
    <w:p w14:paraId="2B46C690" w14:textId="77777777" w:rsidR="00E14A7F" w:rsidRDefault="00000000">
      <w:pPr>
        <w:pStyle w:val="Heading1"/>
      </w:pPr>
      <w:r>
        <w:t>🔷 Real-world Analogy</w:t>
      </w:r>
    </w:p>
    <w:p w14:paraId="553C4A3E" w14:textId="77777777" w:rsidR="00E14A7F" w:rsidRDefault="00000000">
      <w:r>
        <w:t>Imagine an interface is like a remote control. It has buttons (methods), but not the logic behind how the TV responds when you press them. That’s the job of the TV (class implementing the interface).</w:t>
      </w:r>
    </w:p>
    <w:p w14:paraId="04F914C1" w14:textId="77777777" w:rsidR="00E14A7F" w:rsidRDefault="00000000">
      <w:pPr>
        <w:pStyle w:val="Heading1"/>
      </w:pPr>
      <w:r>
        <w:lastRenderedPageBreak/>
        <w:t>🔷 Example: Using Interface Polymorphism</w:t>
      </w:r>
    </w:p>
    <w:p w14:paraId="629DD6A0" w14:textId="77777777" w:rsidR="00E14A7F" w:rsidRDefault="00000000">
      <w:pPr>
        <w:pStyle w:val="IntenseQuote"/>
      </w:pPr>
      <w:r>
        <w:t>public interface IMessageSender</w:t>
      </w:r>
      <w:r>
        <w:br/>
        <w:t>{</w:t>
      </w:r>
      <w:r>
        <w:br/>
        <w:t xml:space="preserve">    void SendMessage(string message);</w:t>
      </w:r>
      <w:r>
        <w:br/>
        <w:t>}</w:t>
      </w:r>
      <w:r>
        <w:br/>
      </w:r>
      <w:r>
        <w:br/>
        <w:t>public class EmailSender : IMessageSender</w:t>
      </w:r>
      <w:r>
        <w:br/>
        <w:t>{</w:t>
      </w:r>
      <w:r>
        <w:br/>
        <w:t xml:space="preserve">    public void SendMessage(string message)</w:t>
      </w:r>
      <w:r>
        <w:br/>
        <w:t xml:space="preserve">    {</w:t>
      </w:r>
      <w:r>
        <w:br/>
        <w:t xml:space="preserve">        Console.WriteLine($"Email: {message}");</w:t>
      </w:r>
      <w:r>
        <w:br/>
        <w:t xml:space="preserve">    }</w:t>
      </w:r>
      <w:r>
        <w:br/>
        <w:t>}</w:t>
      </w:r>
      <w:r>
        <w:br/>
      </w:r>
      <w:r>
        <w:br/>
        <w:t>public class SmsSender : IMessageSender</w:t>
      </w:r>
      <w:r>
        <w:br/>
        <w:t>{</w:t>
      </w:r>
      <w:r>
        <w:br/>
        <w:t xml:space="preserve">    public void SendMessage(string message)</w:t>
      </w:r>
      <w:r>
        <w:br/>
        <w:t xml:space="preserve">    {</w:t>
      </w:r>
      <w:r>
        <w:br/>
        <w:t xml:space="preserve">        Console.WriteLine($"SMS: {message}");</w:t>
      </w:r>
      <w:r>
        <w:br/>
        <w:t xml:space="preserve">    }</w:t>
      </w:r>
      <w:r>
        <w:br/>
        <w:t>}</w:t>
      </w:r>
      <w:r>
        <w:br/>
      </w:r>
      <w:r>
        <w:br/>
        <w:t>public class Notification</w:t>
      </w:r>
      <w:r>
        <w:br/>
        <w:t>{</w:t>
      </w:r>
      <w:r>
        <w:br/>
        <w:t xml:space="preserve">    private IMessageSender _sender;</w:t>
      </w:r>
      <w:r>
        <w:br/>
      </w:r>
      <w:r>
        <w:br/>
        <w:t xml:space="preserve">    public Notification(IMessageSender sender)</w:t>
      </w:r>
      <w:r>
        <w:br/>
        <w:t xml:space="preserve">    {</w:t>
      </w:r>
      <w:r>
        <w:br/>
        <w:t xml:space="preserve">        _sender = sender;</w:t>
      </w:r>
      <w:r>
        <w:br/>
        <w:t xml:space="preserve">    }</w:t>
      </w:r>
      <w:r>
        <w:br/>
      </w:r>
      <w:r>
        <w:br/>
        <w:t xml:space="preserve">    public void Notify(string message)</w:t>
      </w:r>
      <w:r>
        <w:br/>
        <w:t xml:space="preserve">    {</w:t>
      </w:r>
      <w:r>
        <w:br/>
        <w:t xml:space="preserve">        _sender.SendMessage(message);</w:t>
      </w:r>
      <w:r>
        <w:br/>
        <w:t xml:space="preserve">    }</w:t>
      </w:r>
      <w:r>
        <w:br/>
        <w:t>}</w:t>
      </w:r>
    </w:p>
    <w:p w14:paraId="5C3F9FE6" w14:textId="77777777" w:rsidR="00E14A7F" w:rsidRDefault="00000000">
      <w:pPr>
        <w:pStyle w:val="IntenseQuote"/>
      </w:pPr>
      <w:r>
        <w:t>var emailNotifier = new Notification(new EmailSender());</w:t>
      </w:r>
      <w:r>
        <w:br/>
        <w:t>emailNotifier.Notify("Meeting at 3PM");</w:t>
      </w:r>
      <w:r>
        <w:br/>
      </w:r>
      <w:r>
        <w:br/>
        <w:t>var smsNotifier = new Notification(new SmsSender());</w:t>
      </w:r>
      <w:r>
        <w:br/>
        <w:t>smsNotifier.Notify("Meeting at 3PM");</w:t>
      </w:r>
    </w:p>
    <w:p w14:paraId="0FE62A5A" w14:textId="77777777" w:rsidR="00E14A7F" w:rsidRDefault="00000000">
      <w:pPr>
        <w:pStyle w:val="Heading1"/>
      </w:pPr>
      <w:r>
        <w:lastRenderedPageBreak/>
        <w:t>✅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14A7F" w14:paraId="373154FC" w14:textId="77777777">
        <w:tc>
          <w:tcPr>
            <w:tcW w:w="4320" w:type="dxa"/>
          </w:tcPr>
          <w:p w14:paraId="0BF37279" w14:textId="77777777" w:rsidR="00E14A7F" w:rsidRDefault="00000000">
            <w:r>
              <w:t>Topic</w:t>
            </w:r>
          </w:p>
        </w:tc>
        <w:tc>
          <w:tcPr>
            <w:tcW w:w="4320" w:type="dxa"/>
          </w:tcPr>
          <w:p w14:paraId="157B5324" w14:textId="77777777" w:rsidR="00E14A7F" w:rsidRDefault="00000000">
            <w:r>
              <w:t>Notes</w:t>
            </w:r>
          </w:p>
        </w:tc>
      </w:tr>
      <w:tr w:rsidR="00E14A7F" w14:paraId="1D160371" w14:textId="77777777">
        <w:tc>
          <w:tcPr>
            <w:tcW w:w="4320" w:type="dxa"/>
          </w:tcPr>
          <w:p w14:paraId="7A961744" w14:textId="77777777" w:rsidR="00E14A7F" w:rsidRDefault="00000000">
            <w:r>
              <w:t>Interface</w:t>
            </w:r>
          </w:p>
        </w:tc>
        <w:tc>
          <w:tcPr>
            <w:tcW w:w="4320" w:type="dxa"/>
          </w:tcPr>
          <w:p w14:paraId="6B079618" w14:textId="77777777" w:rsidR="00E14A7F" w:rsidRDefault="00000000">
            <w:r>
              <w:t>Blueprint for class/struct</w:t>
            </w:r>
          </w:p>
        </w:tc>
      </w:tr>
      <w:tr w:rsidR="00E14A7F" w14:paraId="32CD0388" w14:textId="77777777">
        <w:tc>
          <w:tcPr>
            <w:tcW w:w="4320" w:type="dxa"/>
          </w:tcPr>
          <w:p w14:paraId="708ECF1A" w14:textId="77777777" w:rsidR="00E14A7F" w:rsidRDefault="00000000">
            <w:r>
              <w:t>Can contain</w:t>
            </w:r>
          </w:p>
        </w:tc>
        <w:tc>
          <w:tcPr>
            <w:tcW w:w="4320" w:type="dxa"/>
          </w:tcPr>
          <w:p w14:paraId="31AC1C78" w14:textId="77777777" w:rsidR="00E14A7F" w:rsidRDefault="00000000">
            <w:r>
              <w:t>Methods, Properties, Indexers, Events</w:t>
            </w:r>
          </w:p>
        </w:tc>
      </w:tr>
      <w:tr w:rsidR="00E14A7F" w14:paraId="3C22C085" w14:textId="77777777">
        <w:tc>
          <w:tcPr>
            <w:tcW w:w="4320" w:type="dxa"/>
          </w:tcPr>
          <w:p w14:paraId="7E0D4D5F" w14:textId="77777777" w:rsidR="00E14A7F" w:rsidRDefault="00000000">
            <w:r>
              <w:t>Cannot contain</w:t>
            </w:r>
          </w:p>
        </w:tc>
        <w:tc>
          <w:tcPr>
            <w:tcW w:w="4320" w:type="dxa"/>
          </w:tcPr>
          <w:p w14:paraId="5F5E34F7" w14:textId="77777777" w:rsidR="00E14A7F" w:rsidRDefault="00000000">
            <w:r>
              <w:t>Fields, constructors</w:t>
            </w:r>
          </w:p>
        </w:tc>
      </w:tr>
      <w:tr w:rsidR="00E14A7F" w14:paraId="5F3EB09D" w14:textId="77777777">
        <w:tc>
          <w:tcPr>
            <w:tcW w:w="4320" w:type="dxa"/>
          </w:tcPr>
          <w:p w14:paraId="1C409186" w14:textId="77777777" w:rsidR="00E14A7F" w:rsidRDefault="00000000">
            <w:r>
              <w:t>C# 12 features</w:t>
            </w:r>
          </w:p>
        </w:tc>
        <w:tc>
          <w:tcPr>
            <w:tcW w:w="4320" w:type="dxa"/>
          </w:tcPr>
          <w:p w14:paraId="741B8809" w14:textId="77777777" w:rsidR="00E14A7F" w:rsidRDefault="00000000">
            <w:r>
              <w:t>Default implementations, static abstract members</w:t>
            </w:r>
          </w:p>
        </w:tc>
      </w:tr>
      <w:tr w:rsidR="00E14A7F" w14:paraId="52C2E120" w14:textId="77777777">
        <w:tc>
          <w:tcPr>
            <w:tcW w:w="4320" w:type="dxa"/>
          </w:tcPr>
          <w:p w14:paraId="030A4DE2" w14:textId="77777777" w:rsidR="00E14A7F" w:rsidRDefault="00000000">
            <w:r>
              <w:t>Use cases</w:t>
            </w:r>
          </w:p>
        </w:tc>
        <w:tc>
          <w:tcPr>
            <w:tcW w:w="4320" w:type="dxa"/>
          </w:tcPr>
          <w:p w14:paraId="3D5A7838" w14:textId="77777777" w:rsidR="00E14A7F" w:rsidRDefault="00000000">
            <w:r>
              <w:t>Dependency injection, abstraction, plugin systems</w:t>
            </w:r>
          </w:p>
        </w:tc>
      </w:tr>
      <w:tr w:rsidR="00E14A7F" w14:paraId="0803DC8F" w14:textId="77777777">
        <w:tc>
          <w:tcPr>
            <w:tcW w:w="4320" w:type="dxa"/>
          </w:tcPr>
          <w:p w14:paraId="19435EDF" w14:textId="77777777" w:rsidR="00E14A7F" w:rsidRDefault="00000000">
            <w:r>
              <w:t>Difference from class</w:t>
            </w:r>
          </w:p>
        </w:tc>
        <w:tc>
          <w:tcPr>
            <w:tcW w:w="4320" w:type="dxa"/>
          </w:tcPr>
          <w:p w14:paraId="489B471C" w14:textId="77777777" w:rsidR="00E14A7F" w:rsidRDefault="00000000">
            <w:r>
              <w:t>No implementation, multiple inheritance, no instantiation</w:t>
            </w:r>
          </w:p>
        </w:tc>
      </w:tr>
    </w:tbl>
    <w:p w14:paraId="17311632" w14:textId="77777777" w:rsidR="00BF425A" w:rsidRDefault="00BF425A"/>
    <w:sectPr w:rsidR="00BF42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058667">
    <w:abstractNumId w:val="8"/>
  </w:num>
  <w:num w:numId="2" w16cid:durableId="1008093157">
    <w:abstractNumId w:val="6"/>
  </w:num>
  <w:num w:numId="3" w16cid:durableId="1890607246">
    <w:abstractNumId w:val="5"/>
  </w:num>
  <w:num w:numId="4" w16cid:durableId="785008704">
    <w:abstractNumId w:val="4"/>
  </w:num>
  <w:num w:numId="5" w16cid:durableId="1253735511">
    <w:abstractNumId w:val="7"/>
  </w:num>
  <w:num w:numId="6" w16cid:durableId="101606516">
    <w:abstractNumId w:val="3"/>
  </w:num>
  <w:num w:numId="7" w16cid:durableId="2104252954">
    <w:abstractNumId w:val="2"/>
  </w:num>
  <w:num w:numId="8" w16cid:durableId="1635136501">
    <w:abstractNumId w:val="1"/>
  </w:num>
  <w:num w:numId="9" w16cid:durableId="19359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D7A"/>
    <w:rsid w:val="00A36CCA"/>
    <w:rsid w:val="00AA1D8D"/>
    <w:rsid w:val="00B47730"/>
    <w:rsid w:val="00BF425A"/>
    <w:rsid w:val="00CB0664"/>
    <w:rsid w:val="00CF1463"/>
    <w:rsid w:val="00E14A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DDB"/>
  <w14:defaultImageDpi w14:val="300"/>
  <w15:docId w15:val="{14F2E80E-E402-4DB7-9213-57AD9A1B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2025-04-02T08:55:00Z</dcterms:modified>
  <cp:category/>
</cp:coreProperties>
</file>